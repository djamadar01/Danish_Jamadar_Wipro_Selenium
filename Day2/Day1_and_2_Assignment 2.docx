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B42E49" w:rsidRDefault="00000000" w14:paraId="6BA7B068" w14:textId="77777777">
      <w:pPr>
        <w:pStyle w:val="Heading1"/>
      </w:pPr>
      <w:r>
        <w:t>Java Programming Assignment</w:t>
      </w:r>
    </w:p>
    <w:p w:rsidR="00B42E49" w:rsidRDefault="00000000" w14:paraId="1B27677E" w14:textId="77777777">
      <w:pPr>
        <w:pStyle w:val="Heading2"/>
      </w:pPr>
      <w:r>
        <w:t>Section 1: Java Data Types</w:t>
      </w:r>
    </w:p>
    <w:p w:rsidR="00B42E49" w:rsidRDefault="00000000" w14:paraId="51B9FADB" w14:textId="77777777">
      <w:r w:rsidR="00000000">
        <w:rPr/>
        <w:t>1. What are the different primitive data types available in Java?</w:t>
      </w:r>
    </w:p>
    <w:p w:rsidR="6CEFD029" w:rsidP="24E6FB2A" w:rsidRDefault="6CEFD029" w14:paraId="6AA613D3" w14:textId="0F66D43B">
      <w:pPr>
        <w:rPr>
          <w:rFonts w:ascii="Cambria" w:hAnsi="Cambria" w:eastAsia="ＭＳ 明朝"/>
          <w:b w:val="0"/>
          <w:bCs w:val="0"/>
          <w:i w:val="0"/>
          <w:iCs w:val="0"/>
          <w:caps w:val="0"/>
          <w:smallCaps w:val="0"/>
          <w:noProof w:val="0"/>
          <w:sz w:val="22"/>
          <w:szCs w:val="22"/>
          <w:lang w:val="en-US"/>
        </w:rPr>
      </w:pPr>
      <w:r w:rsidR="6CEFD029">
        <w:rPr/>
        <w:t xml:space="preserve">Ans: </w:t>
      </w:r>
      <w:r w:rsidRPr="24E6FB2A" w:rsidR="6CEFD029">
        <w:rPr>
          <w:rFonts w:ascii="Cambria" w:hAnsi="Cambria" w:eastAsia="ＭＳ 明朝"/>
          <w:b w:val="0"/>
          <w:bCs w:val="0"/>
          <w:i w:val="0"/>
          <w:iCs w:val="0"/>
          <w:caps w:val="0"/>
          <w:smallCaps w:val="0"/>
          <w:noProof w:val="0"/>
          <w:sz w:val="22"/>
          <w:szCs w:val="22"/>
          <w:lang w:val="en-US"/>
        </w:rPr>
        <w:t>Java has eight primitive data types:</w:t>
      </w:r>
    </w:p>
    <w:p w:rsidR="6CEFD029" w:rsidP="24E6FB2A" w:rsidRDefault="6CEFD029" w14:paraId="79EBA9A4" w14:textId="7525DDAB">
      <w:pPr>
        <w:pStyle w:val="Normal"/>
        <w:numPr>
          <w:ilvl w:val="0"/>
          <w:numId w:val="10"/>
        </w:numPr>
        <w:rPr>
          <w:rFonts w:ascii="Cambria" w:hAnsi="Cambria" w:eastAsia="ＭＳ 明朝"/>
          <w:b w:val="0"/>
          <w:bCs w:val="0"/>
          <w:i w:val="0"/>
          <w:iCs w:val="0"/>
          <w:caps w:val="0"/>
          <w:smallCaps w:val="0"/>
          <w:noProof w:val="0"/>
          <w:sz w:val="22"/>
          <w:szCs w:val="22"/>
          <w:lang w:val="en-US"/>
        </w:rPr>
      </w:pPr>
      <w:r w:rsidRPr="24E6FB2A" w:rsidR="6CEFD029">
        <w:rPr>
          <w:rFonts w:ascii="Cambria" w:hAnsi="Cambria" w:eastAsia="ＭＳ 明朝"/>
          <w:b w:val="1"/>
          <w:bCs w:val="1"/>
          <w:i w:val="0"/>
          <w:iCs w:val="0"/>
          <w:caps w:val="0"/>
          <w:smallCaps w:val="0"/>
          <w:noProof w:val="0"/>
          <w:sz w:val="22"/>
          <w:szCs w:val="22"/>
          <w:lang w:val="en-US"/>
        </w:rPr>
        <w:t>byte</w:t>
      </w:r>
      <w:r w:rsidRPr="24E6FB2A" w:rsidR="6CEFD029">
        <w:rPr>
          <w:rFonts w:ascii="Cambria" w:hAnsi="Cambria" w:eastAsia="ＭＳ 明朝"/>
          <w:b w:val="0"/>
          <w:bCs w:val="0"/>
          <w:i w:val="0"/>
          <w:iCs w:val="0"/>
          <w:caps w:val="0"/>
          <w:smallCaps w:val="0"/>
          <w:noProof w:val="0"/>
          <w:sz w:val="22"/>
          <w:szCs w:val="22"/>
          <w:lang w:val="en-US"/>
        </w:rPr>
        <w:t>: 8-bit signed integer (-128 to 127)</w:t>
      </w:r>
    </w:p>
    <w:p w:rsidR="6CEFD029" w:rsidP="24E6FB2A" w:rsidRDefault="6CEFD029" w14:paraId="7F5E52E1" w14:textId="1CD289EF">
      <w:pPr>
        <w:pStyle w:val="Normal"/>
        <w:numPr>
          <w:ilvl w:val="0"/>
          <w:numId w:val="10"/>
        </w:numPr>
        <w:rPr>
          <w:rFonts w:ascii="Cambria" w:hAnsi="Cambria" w:eastAsia="ＭＳ 明朝"/>
          <w:b w:val="0"/>
          <w:bCs w:val="0"/>
          <w:i w:val="0"/>
          <w:iCs w:val="0"/>
          <w:caps w:val="0"/>
          <w:smallCaps w:val="0"/>
          <w:noProof w:val="0"/>
          <w:sz w:val="22"/>
          <w:szCs w:val="22"/>
          <w:lang w:val="en-US"/>
        </w:rPr>
      </w:pPr>
      <w:r w:rsidRPr="24E6FB2A" w:rsidR="6CEFD029">
        <w:rPr>
          <w:rFonts w:ascii="Cambria" w:hAnsi="Cambria" w:eastAsia="ＭＳ 明朝"/>
          <w:b w:val="1"/>
          <w:bCs w:val="1"/>
          <w:i w:val="0"/>
          <w:iCs w:val="0"/>
          <w:caps w:val="0"/>
          <w:smallCaps w:val="0"/>
          <w:noProof w:val="0"/>
          <w:sz w:val="22"/>
          <w:szCs w:val="22"/>
          <w:lang w:val="en-US"/>
        </w:rPr>
        <w:t>short</w:t>
      </w:r>
      <w:r w:rsidRPr="24E6FB2A" w:rsidR="6CEFD029">
        <w:rPr>
          <w:rFonts w:ascii="Cambria" w:hAnsi="Cambria" w:eastAsia="ＭＳ 明朝"/>
          <w:b w:val="0"/>
          <w:bCs w:val="0"/>
          <w:i w:val="0"/>
          <w:iCs w:val="0"/>
          <w:caps w:val="0"/>
          <w:smallCaps w:val="0"/>
          <w:noProof w:val="0"/>
          <w:sz w:val="22"/>
          <w:szCs w:val="22"/>
          <w:lang w:val="en-US"/>
        </w:rPr>
        <w:t>: 16-bit signed integer (-32,768 to 32,767)</w:t>
      </w:r>
    </w:p>
    <w:p w:rsidR="6CEFD029" w:rsidP="24E6FB2A" w:rsidRDefault="6CEFD029" w14:paraId="0FA8644A" w14:textId="658AD9B2">
      <w:pPr>
        <w:pStyle w:val="Normal"/>
        <w:numPr>
          <w:ilvl w:val="0"/>
          <w:numId w:val="10"/>
        </w:numPr>
        <w:rPr>
          <w:rFonts w:ascii="Cambria" w:hAnsi="Cambria" w:eastAsia="ＭＳ 明朝"/>
          <w:b w:val="0"/>
          <w:bCs w:val="0"/>
          <w:i w:val="0"/>
          <w:iCs w:val="0"/>
          <w:caps w:val="0"/>
          <w:smallCaps w:val="0"/>
          <w:noProof w:val="0"/>
          <w:sz w:val="22"/>
          <w:szCs w:val="22"/>
          <w:lang w:val="en-US"/>
        </w:rPr>
      </w:pPr>
      <w:r w:rsidRPr="24E6FB2A" w:rsidR="6CEFD029">
        <w:rPr>
          <w:rFonts w:ascii="Cambria" w:hAnsi="Cambria" w:eastAsia="ＭＳ 明朝"/>
          <w:b w:val="1"/>
          <w:bCs w:val="1"/>
          <w:i w:val="0"/>
          <w:iCs w:val="0"/>
          <w:caps w:val="0"/>
          <w:smallCaps w:val="0"/>
          <w:noProof w:val="0"/>
          <w:sz w:val="22"/>
          <w:szCs w:val="22"/>
          <w:lang w:val="en-US"/>
        </w:rPr>
        <w:t>int</w:t>
      </w:r>
      <w:r w:rsidRPr="24E6FB2A" w:rsidR="6CEFD029">
        <w:rPr>
          <w:rFonts w:ascii="Cambria" w:hAnsi="Cambria" w:eastAsia="ＭＳ 明朝"/>
          <w:b w:val="0"/>
          <w:bCs w:val="0"/>
          <w:i w:val="0"/>
          <w:iCs w:val="0"/>
          <w:caps w:val="0"/>
          <w:smallCaps w:val="0"/>
          <w:noProof w:val="0"/>
          <w:sz w:val="22"/>
          <w:szCs w:val="22"/>
          <w:lang w:val="en-US"/>
        </w:rPr>
        <w:t>: 32-bit signed integer (-2^31 to 2^31-1)</w:t>
      </w:r>
    </w:p>
    <w:p w:rsidR="6CEFD029" w:rsidP="24E6FB2A" w:rsidRDefault="6CEFD029" w14:paraId="6D1DFC6A" w14:textId="3B45580D">
      <w:pPr>
        <w:pStyle w:val="Normal"/>
        <w:numPr>
          <w:ilvl w:val="0"/>
          <w:numId w:val="10"/>
        </w:numPr>
        <w:rPr>
          <w:rFonts w:ascii="Cambria" w:hAnsi="Cambria" w:eastAsia="ＭＳ 明朝"/>
          <w:b w:val="0"/>
          <w:bCs w:val="0"/>
          <w:i w:val="0"/>
          <w:iCs w:val="0"/>
          <w:caps w:val="0"/>
          <w:smallCaps w:val="0"/>
          <w:noProof w:val="0"/>
          <w:sz w:val="22"/>
          <w:szCs w:val="22"/>
          <w:lang w:val="en-US"/>
        </w:rPr>
      </w:pPr>
      <w:r w:rsidRPr="24E6FB2A" w:rsidR="6CEFD029">
        <w:rPr>
          <w:rFonts w:ascii="Cambria" w:hAnsi="Cambria" w:eastAsia="ＭＳ 明朝"/>
          <w:b w:val="1"/>
          <w:bCs w:val="1"/>
          <w:i w:val="0"/>
          <w:iCs w:val="0"/>
          <w:caps w:val="0"/>
          <w:smallCaps w:val="0"/>
          <w:noProof w:val="0"/>
          <w:sz w:val="22"/>
          <w:szCs w:val="22"/>
          <w:lang w:val="en-US"/>
        </w:rPr>
        <w:t>long</w:t>
      </w:r>
      <w:r w:rsidRPr="24E6FB2A" w:rsidR="6CEFD029">
        <w:rPr>
          <w:rFonts w:ascii="Cambria" w:hAnsi="Cambria" w:eastAsia="ＭＳ 明朝"/>
          <w:b w:val="0"/>
          <w:bCs w:val="0"/>
          <w:i w:val="0"/>
          <w:iCs w:val="0"/>
          <w:caps w:val="0"/>
          <w:smallCaps w:val="0"/>
          <w:noProof w:val="0"/>
          <w:sz w:val="22"/>
          <w:szCs w:val="22"/>
          <w:lang w:val="en-US"/>
        </w:rPr>
        <w:t>: 64-bit signed integer (-2^63 to 2^63-1)</w:t>
      </w:r>
    </w:p>
    <w:p w:rsidR="6CEFD029" w:rsidP="24E6FB2A" w:rsidRDefault="6CEFD029" w14:paraId="30323721" w14:textId="1D657E7A">
      <w:pPr>
        <w:pStyle w:val="Normal"/>
        <w:numPr>
          <w:ilvl w:val="0"/>
          <w:numId w:val="10"/>
        </w:numPr>
        <w:rPr>
          <w:rFonts w:ascii="Cambria" w:hAnsi="Cambria" w:eastAsia="ＭＳ 明朝"/>
          <w:b w:val="0"/>
          <w:bCs w:val="0"/>
          <w:i w:val="0"/>
          <w:iCs w:val="0"/>
          <w:caps w:val="0"/>
          <w:smallCaps w:val="0"/>
          <w:noProof w:val="0"/>
          <w:sz w:val="22"/>
          <w:szCs w:val="22"/>
          <w:lang w:val="en-US"/>
        </w:rPr>
      </w:pPr>
      <w:r w:rsidRPr="24E6FB2A" w:rsidR="6CEFD029">
        <w:rPr>
          <w:rFonts w:ascii="Cambria" w:hAnsi="Cambria" w:eastAsia="ＭＳ 明朝"/>
          <w:b w:val="1"/>
          <w:bCs w:val="1"/>
          <w:i w:val="0"/>
          <w:iCs w:val="0"/>
          <w:caps w:val="0"/>
          <w:smallCaps w:val="0"/>
          <w:noProof w:val="0"/>
          <w:sz w:val="22"/>
          <w:szCs w:val="22"/>
          <w:lang w:val="en-US"/>
        </w:rPr>
        <w:t>float</w:t>
      </w:r>
      <w:r w:rsidRPr="24E6FB2A" w:rsidR="6CEFD029">
        <w:rPr>
          <w:rFonts w:ascii="Cambria" w:hAnsi="Cambria" w:eastAsia="ＭＳ 明朝"/>
          <w:b w:val="0"/>
          <w:bCs w:val="0"/>
          <w:i w:val="0"/>
          <w:iCs w:val="0"/>
          <w:caps w:val="0"/>
          <w:smallCaps w:val="0"/>
          <w:noProof w:val="0"/>
          <w:sz w:val="22"/>
          <w:szCs w:val="22"/>
          <w:lang w:val="en-US"/>
        </w:rPr>
        <w:t>: 32-bit floating-point (IEEE 754)</w:t>
      </w:r>
    </w:p>
    <w:p w:rsidR="6CEFD029" w:rsidP="24E6FB2A" w:rsidRDefault="6CEFD029" w14:paraId="1F53FD9D" w14:textId="5D1A7A22">
      <w:pPr>
        <w:pStyle w:val="Normal"/>
        <w:numPr>
          <w:ilvl w:val="0"/>
          <w:numId w:val="10"/>
        </w:numPr>
        <w:rPr>
          <w:rFonts w:ascii="Cambria" w:hAnsi="Cambria" w:eastAsia="ＭＳ 明朝"/>
          <w:b w:val="0"/>
          <w:bCs w:val="0"/>
          <w:i w:val="0"/>
          <w:iCs w:val="0"/>
          <w:caps w:val="0"/>
          <w:smallCaps w:val="0"/>
          <w:noProof w:val="0"/>
          <w:sz w:val="22"/>
          <w:szCs w:val="22"/>
          <w:lang w:val="en-US"/>
        </w:rPr>
      </w:pPr>
      <w:r w:rsidRPr="24E6FB2A" w:rsidR="6CEFD029">
        <w:rPr>
          <w:rFonts w:ascii="Cambria" w:hAnsi="Cambria" w:eastAsia="ＭＳ 明朝"/>
          <w:b w:val="1"/>
          <w:bCs w:val="1"/>
          <w:i w:val="0"/>
          <w:iCs w:val="0"/>
          <w:caps w:val="0"/>
          <w:smallCaps w:val="0"/>
          <w:noProof w:val="0"/>
          <w:sz w:val="22"/>
          <w:szCs w:val="22"/>
          <w:lang w:val="en-US"/>
        </w:rPr>
        <w:t>double</w:t>
      </w:r>
      <w:r w:rsidRPr="24E6FB2A" w:rsidR="6CEFD029">
        <w:rPr>
          <w:rFonts w:ascii="Cambria" w:hAnsi="Cambria" w:eastAsia="ＭＳ 明朝"/>
          <w:b w:val="0"/>
          <w:bCs w:val="0"/>
          <w:i w:val="0"/>
          <w:iCs w:val="0"/>
          <w:caps w:val="0"/>
          <w:smallCaps w:val="0"/>
          <w:noProof w:val="0"/>
          <w:sz w:val="22"/>
          <w:szCs w:val="22"/>
          <w:lang w:val="en-US"/>
        </w:rPr>
        <w:t>: 64-bit floating-point (IEEE 754)</w:t>
      </w:r>
    </w:p>
    <w:p w:rsidR="6CEFD029" w:rsidP="24E6FB2A" w:rsidRDefault="6CEFD029" w14:paraId="4313362E" w14:textId="04A2E006">
      <w:pPr>
        <w:pStyle w:val="Normal"/>
        <w:numPr>
          <w:ilvl w:val="0"/>
          <w:numId w:val="10"/>
        </w:numPr>
        <w:rPr>
          <w:rFonts w:ascii="Cambria" w:hAnsi="Cambria" w:eastAsia="ＭＳ 明朝"/>
          <w:b w:val="0"/>
          <w:bCs w:val="0"/>
          <w:i w:val="0"/>
          <w:iCs w:val="0"/>
          <w:caps w:val="0"/>
          <w:smallCaps w:val="0"/>
          <w:noProof w:val="0"/>
          <w:sz w:val="22"/>
          <w:szCs w:val="22"/>
          <w:lang w:val="en-US"/>
        </w:rPr>
      </w:pPr>
      <w:r w:rsidRPr="24E6FB2A" w:rsidR="6CEFD029">
        <w:rPr>
          <w:rFonts w:ascii="Cambria" w:hAnsi="Cambria" w:eastAsia="ＭＳ 明朝"/>
          <w:b w:val="1"/>
          <w:bCs w:val="1"/>
          <w:i w:val="0"/>
          <w:iCs w:val="0"/>
          <w:caps w:val="0"/>
          <w:smallCaps w:val="0"/>
          <w:noProof w:val="0"/>
          <w:sz w:val="22"/>
          <w:szCs w:val="22"/>
          <w:lang w:val="en-US"/>
        </w:rPr>
        <w:t>char</w:t>
      </w:r>
      <w:r w:rsidRPr="24E6FB2A" w:rsidR="6CEFD029">
        <w:rPr>
          <w:rFonts w:ascii="Cambria" w:hAnsi="Cambria" w:eastAsia="ＭＳ 明朝"/>
          <w:b w:val="0"/>
          <w:bCs w:val="0"/>
          <w:i w:val="0"/>
          <w:iCs w:val="0"/>
          <w:caps w:val="0"/>
          <w:smallCaps w:val="0"/>
          <w:noProof w:val="0"/>
          <w:sz w:val="22"/>
          <w:szCs w:val="22"/>
          <w:lang w:val="en-US"/>
        </w:rPr>
        <w:t>: 16-bit Unicode character (0 to 65,535)</w:t>
      </w:r>
    </w:p>
    <w:p w:rsidR="6CEFD029" w:rsidP="24E6FB2A" w:rsidRDefault="6CEFD029" w14:paraId="791B60AE" w14:textId="715A6656">
      <w:pPr>
        <w:pStyle w:val="Normal"/>
        <w:numPr>
          <w:ilvl w:val="0"/>
          <w:numId w:val="10"/>
        </w:numPr>
        <w:rPr>
          <w:rFonts w:ascii="Cambria" w:hAnsi="Cambria" w:eastAsia="ＭＳ 明朝"/>
          <w:b w:val="0"/>
          <w:bCs w:val="0"/>
          <w:i w:val="0"/>
          <w:iCs w:val="0"/>
          <w:caps w:val="0"/>
          <w:smallCaps w:val="0"/>
          <w:noProof w:val="0"/>
          <w:sz w:val="22"/>
          <w:szCs w:val="22"/>
          <w:lang w:val="en-US"/>
        </w:rPr>
      </w:pPr>
      <w:r w:rsidRPr="24E6FB2A" w:rsidR="6CEFD029">
        <w:rPr>
          <w:rFonts w:ascii="Cambria" w:hAnsi="Cambria" w:eastAsia="ＭＳ 明朝"/>
          <w:b w:val="1"/>
          <w:bCs w:val="1"/>
          <w:i w:val="0"/>
          <w:iCs w:val="0"/>
          <w:caps w:val="0"/>
          <w:smallCaps w:val="0"/>
          <w:noProof w:val="0"/>
          <w:sz w:val="22"/>
          <w:szCs w:val="22"/>
          <w:lang w:val="en-US"/>
        </w:rPr>
        <w:t>boolean</w:t>
      </w:r>
      <w:r w:rsidRPr="24E6FB2A" w:rsidR="6CEFD029">
        <w:rPr>
          <w:rFonts w:ascii="Cambria" w:hAnsi="Cambria" w:eastAsia="ＭＳ 明朝"/>
          <w:b w:val="0"/>
          <w:bCs w:val="0"/>
          <w:i w:val="0"/>
          <w:iCs w:val="0"/>
          <w:caps w:val="0"/>
          <w:smallCaps w:val="0"/>
          <w:noProof w:val="0"/>
          <w:sz w:val="22"/>
          <w:szCs w:val="22"/>
          <w:lang w:val="en-US"/>
        </w:rPr>
        <w:t>: true or false</w:t>
      </w:r>
    </w:p>
    <w:p w:rsidR="00B42E49" w:rsidRDefault="00000000" w14:paraId="66D9723B" w14:textId="77777777">
      <w:r w:rsidR="00000000">
        <w:rPr/>
        <w:t>2. Explain the difference between primitive and non-primitive data types in Java.</w:t>
      </w:r>
    </w:p>
    <w:p w:rsidR="312C7F3F" w:rsidP="24E6FB2A" w:rsidRDefault="312C7F3F" w14:paraId="18968BBC" w14:textId="1DBA48D0">
      <w:pPr>
        <w:pStyle w:val="Normal"/>
        <w:spacing w:before="240" w:beforeAutospacing="off" w:after="240" w:afterAutospacing="off"/>
        <w:ind w:left="0"/>
        <w:rPr>
          <w:rFonts w:ascii="Cambria" w:hAnsi="Cambria" w:eastAsia="Cambria" w:cs="Cambria"/>
          <w:noProof w:val="0"/>
          <w:sz w:val="22"/>
          <w:szCs w:val="22"/>
          <w:lang w:val="en-US"/>
        </w:rPr>
      </w:pPr>
      <w:r w:rsidR="312C7F3F">
        <w:rPr/>
        <w:t>Ans:</w:t>
      </w:r>
    </w:p>
    <w:p w:rsidR="312C7F3F" w:rsidP="24E6FB2A" w:rsidRDefault="312C7F3F" w14:paraId="226C5A55" w14:textId="0825339D">
      <w:pPr>
        <w:pStyle w:val="ListParagraph"/>
        <w:numPr>
          <w:ilvl w:val="0"/>
          <w:numId w:val="12"/>
        </w:numPr>
        <w:spacing w:before="240" w:beforeAutospacing="off" w:after="240" w:afterAutospacing="off"/>
        <w:rPr>
          <w:rFonts w:ascii="Cambria" w:hAnsi="Cambria" w:eastAsia="Cambria" w:cs="Cambria"/>
          <w:noProof w:val="0"/>
          <w:sz w:val="22"/>
          <w:szCs w:val="22"/>
          <w:lang w:val="en-US"/>
        </w:rPr>
      </w:pPr>
      <w:r w:rsidRPr="24E6FB2A" w:rsidR="312C7F3F">
        <w:rPr>
          <w:rFonts w:ascii="Cambria" w:hAnsi="Cambria" w:eastAsia="Cambria" w:cs="Cambria"/>
          <w:noProof w:val="0"/>
          <w:sz w:val="22"/>
          <w:szCs w:val="22"/>
          <w:lang w:val="en-US"/>
        </w:rPr>
        <w:t xml:space="preserve">Primitive data types are predefined by Java, while non-primitive data types are defined by the programmer or Java libraries. </w:t>
      </w:r>
    </w:p>
    <w:p w:rsidR="312C7F3F" w:rsidP="24E6FB2A" w:rsidRDefault="312C7F3F" w14:paraId="3324EE7F" w14:textId="79DAD302">
      <w:pPr>
        <w:pStyle w:val="ListParagraph"/>
        <w:numPr>
          <w:ilvl w:val="0"/>
          <w:numId w:val="12"/>
        </w:numPr>
        <w:spacing w:before="240" w:beforeAutospacing="off" w:after="240" w:afterAutospacing="off"/>
        <w:rPr>
          <w:rFonts w:ascii="Cambria" w:hAnsi="Cambria" w:eastAsia="Cambria" w:cs="Cambria"/>
          <w:noProof w:val="0"/>
          <w:sz w:val="22"/>
          <w:szCs w:val="22"/>
          <w:lang w:val="en-US"/>
        </w:rPr>
      </w:pPr>
      <w:r w:rsidRPr="24E6FB2A" w:rsidR="312C7F3F">
        <w:rPr>
          <w:rFonts w:ascii="Cambria" w:hAnsi="Cambria" w:eastAsia="Cambria" w:cs="Cambria"/>
          <w:noProof w:val="0"/>
          <w:sz w:val="22"/>
          <w:szCs w:val="22"/>
          <w:lang w:val="en-US"/>
        </w:rPr>
        <w:t xml:space="preserve">Primitive data types have a fixed size, </w:t>
      </w:r>
      <w:r w:rsidRPr="24E6FB2A" w:rsidR="312C7F3F">
        <w:rPr>
          <w:rFonts w:ascii="Cambria" w:hAnsi="Cambria" w:eastAsia="Cambria" w:cs="Cambria"/>
          <w:noProof w:val="0"/>
          <w:sz w:val="22"/>
          <w:szCs w:val="22"/>
          <w:lang w:val="en-US"/>
        </w:rPr>
        <w:t>whereas</w:t>
      </w:r>
      <w:r w:rsidRPr="24E6FB2A" w:rsidR="312C7F3F">
        <w:rPr>
          <w:rFonts w:ascii="Cambria" w:hAnsi="Cambria" w:eastAsia="Cambria" w:cs="Cambria"/>
          <w:noProof w:val="0"/>
          <w:sz w:val="22"/>
          <w:szCs w:val="22"/>
          <w:lang w:val="en-US"/>
        </w:rPr>
        <w:t xml:space="preserve"> non-primitive data types have a variable size depending on the object. </w:t>
      </w:r>
    </w:p>
    <w:p w:rsidR="312C7F3F" w:rsidP="24E6FB2A" w:rsidRDefault="312C7F3F" w14:paraId="5CADD33C" w14:textId="59B7468F">
      <w:pPr>
        <w:pStyle w:val="ListParagraph"/>
        <w:numPr>
          <w:ilvl w:val="0"/>
          <w:numId w:val="12"/>
        </w:numPr>
        <w:spacing w:before="240" w:beforeAutospacing="off" w:after="240" w:afterAutospacing="off"/>
        <w:rPr>
          <w:rFonts w:ascii="Cambria" w:hAnsi="Cambria" w:eastAsia="Cambria" w:cs="Cambria"/>
          <w:noProof w:val="0"/>
          <w:sz w:val="22"/>
          <w:szCs w:val="22"/>
          <w:lang w:val="en-US"/>
        </w:rPr>
      </w:pPr>
      <w:r w:rsidRPr="24E6FB2A" w:rsidR="312C7F3F">
        <w:rPr>
          <w:rFonts w:ascii="Cambria" w:hAnsi="Cambria" w:eastAsia="Cambria" w:cs="Cambria"/>
          <w:noProof w:val="0"/>
          <w:sz w:val="22"/>
          <w:szCs w:val="22"/>
          <w:lang w:val="en-US"/>
        </w:rPr>
        <w:t xml:space="preserve">Primitive data types are stored in stack memory, while non-primitive data types are stored in heap memory. </w:t>
      </w:r>
    </w:p>
    <w:p w:rsidR="312C7F3F" w:rsidP="24E6FB2A" w:rsidRDefault="312C7F3F" w14:paraId="6F34B3AC" w14:textId="0487D910">
      <w:pPr>
        <w:pStyle w:val="ListParagraph"/>
        <w:numPr>
          <w:ilvl w:val="0"/>
          <w:numId w:val="12"/>
        </w:numPr>
        <w:spacing w:before="240" w:beforeAutospacing="off" w:after="240" w:afterAutospacing="off"/>
        <w:rPr>
          <w:rFonts w:ascii="Cambria" w:hAnsi="Cambria" w:eastAsia="Cambria" w:cs="Cambria"/>
          <w:noProof w:val="0"/>
          <w:sz w:val="22"/>
          <w:szCs w:val="22"/>
          <w:lang w:val="en-US"/>
        </w:rPr>
      </w:pPr>
      <w:r w:rsidRPr="24E6FB2A" w:rsidR="312C7F3F">
        <w:rPr>
          <w:rFonts w:ascii="Cambria" w:hAnsi="Cambria" w:eastAsia="Cambria" w:cs="Cambria"/>
          <w:noProof w:val="0"/>
          <w:sz w:val="22"/>
          <w:szCs w:val="22"/>
          <w:lang w:val="en-US"/>
        </w:rPr>
        <w:t xml:space="preserve">Primitive data types have default values (like 0 or false), but non-primitive data types have a default value of </w:t>
      </w:r>
      <w:r w:rsidRPr="24E6FB2A" w:rsidR="312C7F3F">
        <w:rPr>
          <w:rFonts w:ascii="Cambria" w:hAnsi="Cambria" w:eastAsia="Cambria" w:cs="Cambria"/>
          <w:b w:val="1"/>
          <w:bCs w:val="1"/>
          <w:noProof w:val="0"/>
          <w:sz w:val="22"/>
          <w:szCs w:val="22"/>
          <w:lang w:val="en-US"/>
        </w:rPr>
        <w:t>null</w:t>
      </w:r>
      <w:r w:rsidRPr="24E6FB2A" w:rsidR="312C7F3F">
        <w:rPr>
          <w:rFonts w:ascii="Cambria" w:hAnsi="Cambria" w:eastAsia="Cambria" w:cs="Cambria"/>
          <w:noProof w:val="0"/>
          <w:sz w:val="22"/>
          <w:szCs w:val="22"/>
          <w:lang w:val="en-US"/>
        </w:rPr>
        <w:t xml:space="preserve">. </w:t>
      </w:r>
    </w:p>
    <w:p w:rsidR="312C7F3F" w:rsidP="24E6FB2A" w:rsidRDefault="312C7F3F" w14:paraId="77724687" w14:textId="44F56780">
      <w:pPr>
        <w:pStyle w:val="ListParagraph"/>
        <w:numPr>
          <w:ilvl w:val="0"/>
          <w:numId w:val="12"/>
        </w:numPr>
        <w:spacing w:before="240" w:beforeAutospacing="off" w:after="240" w:afterAutospacing="off"/>
        <w:rPr>
          <w:rFonts w:ascii="Cambria" w:hAnsi="Cambria" w:eastAsia="Cambria" w:cs="Cambria"/>
          <w:noProof w:val="0"/>
          <w:sz w:val="22"/>
          <w:szCs w:val="22"/>
          <w:lang w:val="en-US"/>
        </w:rPr>
      </w:pPr>
      <w:r w:rsidRPr="24E6FB2A" w:rsidR="312C7F3F">
        <w:rPr>
          <w:rFonts w:ascii="Cambria" w:hAnsi="Cambria" w:eastAsia="Cambria" w:cs="Cambria"/>
          <w:noProof w:val="0"/>
          <w:sz w:val="22"/>
          <w:szCs w:val="22"/>
          <w:lang w:val="en-US"/>
        </w:rPr>
        <w:t xml:space="preserve">Examples of primitive data types include </w:t>
      </w:r>
      <w:r w:rsidRPr="24E6FB2A" w:rsidR="312C7F3F">
        <w:rPr>
          <w:rFonts w:ascii="Cambria" w:hAnsi="Cambria" w:eastAsia="Cambria" w:cs="Cambria"/>
          <w:b w:val="1"/>
          <w:bCs w:val="1"/>
          <w:noProof w:val="0"/>
          <w:sz w:val="22"/>
          <w:szCs w:val="22"/>
          <w:lang w:val="en-US"/>
        </w:rPr>
        <w:t>int</w:t>
      </w:r>
      <w:r w:rsidRPr="24E6FB2A" w:rsidR="312C7F3F">
        <w:rPr>
          <w:rFonts w:ascii="Cambria" w:hAnsi="Cambria" w:eastAsia="Cambria" w:cs="Cambria"/>
          <w:noProof w:val="0"/>
          <w:sz w:val="22"/>
          <w:szCs w:val="22"/>
          <w:lang w:val="en-US"/>
        </w:rPr>
        <w:t xml:space="preserve">, </w:t>
      </w:r>
      <w:r w:rsidRPr="24E6FB2A" w:rsidR="312C7F3F">
        <w:rPr>
          <w:rFonts w:ascii="Cambria" w:hAnsi="Cambria" w:eastAsia="Cambria" w:cs="Cambria"/>
          <w:b w:val="1"/>
          <w:bCs w:val="1"/>
          <w:noProof w:val="0"/>
          <w:sz w:val="22"/>
          <w:szCs w:val="22"/>
          <w:lang w:val="en-US"/>
        </w:rPr>
        <w:t>char</w:t>
      </w:r>
      <w:r w:rsidRPr="24E6FB2A" w:rsidR="312C7F3F">
        <w:rPr>
          <w:rFonts w:ascii="Cambria" w:hAnsi="Cambria" w:eastAsia="Cambria" w:cs="Cambria"/>
          <w:noProof w:val="0"/>
          <w:sz w:val="22"/>
          <w:szCs w:val="22"/>
          <w:lang w:val="en-US"/>
        </w:rPr>
        <w:t xml:space="preserve">, and </w:t>
      </w:r>
      <w:r w:rsidRPr="24E6FB2A" w:rsidR="312C7F3F">
        <w:rPr>
          <w:rFonts w:ascii="Cambria" w:hAnsi="Cambria" w:eastAsia="Cambria" w:cs="Cambria"/>
          <w:b w:val="1"/>
          <w:bCs w:val="1"/>
          <w:noProof w:val="0"/>
          <w:sz w:val="22"/>
          <w:szCs w:val="22"/>
          <w:lang w:val="en-US"/>
        </w:rPr>
        <w:t>boolean</w:t>
      </w:r>
      <w:r w:rsidRPr="24E6FB2A" w:rsidR="312C7F3F">
        <w:rPr>
          <w:rFonts w:ascii="Cambria" w:hAnsi="Cambria" w:eastAsia="Cambria" w:cs="Cambria"/>
          <w:noProof w:val="0"/>
          <w:sz w:val="22"/>
          <w:szCs w:val="22"/>
          <w:lang w:val="en-US"/>
        </w:rPr>
        <w:t xml:space="preserve">, while examples of non-primitive data types include </w:t>
      </w:r>
      <w:r w:rsidRPr="24E6FB2A" w:rsidR="312C7F3F">
        <w:rPr>
          <w:rFonts w:ascii="Cambria" w:hAnsi="Cambria" w:eastAsia="Cambria" w:cs="Cambria"/>
          <w:b w:val="1"/>
          <w:bCs w:val="1"/>
          <w:noProof w:val="0"/>
          <w:sz w:val="22"/>
          <w:szCs w:val="22"/>
          <w:lang w:val="en-US"/>
        </w:rPr>
        <w:t>String</w:t>
      </w:r>
      <w:r w:rsidRPr="24E6FB2A" w:rsidR="312C7F3F">
        <w:rPr>
          <w:rFonts w:ascii="Cambria" w:hAnsi="Cambria" w:eastAsia="Cambria" w:cs="Cambria"/>
          <w:noProof w:val="0"/>
          <w:sz w:val="22"/>
          <w:szCs w:val="22"/>
          <w:lang w:val="en-US"/>
        </w:rPr>
        <w:t xml:space="preserve">, </w:t>
      </w:r>
      <w:r w:rsidRPr="24E6FB2A" w:rsidR="312C7F3F">
        <w:rPr>
          <w:rFonts w:ascii="Cambria" w:hAnsi="Cambria" w:eastAsia="Cambria" w:cs="Cambria"/>
          <w:b w:val="1"/>
          <w:bCs w:val="1"/>
          <w:noProof w:val="0"/>
          <w:sz w:val="22"/>
          <w:szCs w:val="22"/>
          <w:lang w:val="en-US"/>
        </w:rPr>
        <w:t>Array</w:t>
      </w:r>
      <w:r w:rsidRPr="24E6FB2A" w:rsidR="312C7F3F">
        <w:rPr>
          <w:rFonts w:ascii="Cambria" w:hAnsi="Cambria" w:eastAsia="Cambria" w:cs="Cambria"/>
          <w:noProof w:val="0"/>
          <w:sz w:val="22"/>
          <w:szCs w:val="22"/>
          <w:lang w:val="en-US"/>
        </w:rPr>
        <w:t xml:space="preserve">, </w:t>
      </w:r>
      <w:r w:rsidRPr="24E6FB2A" w:rsidR="312C7F3F">
        <w:rPr>
          <w:rFonts w:ascii="Cambria" w:hAnsi="Cambria" w:eastAsia="Cambria" w:cs="Cambria"/>
          <w:b w:val="1"/>
          <w:bCs w:val="1"/>
          <w:noProof w:val="0"/>
          <w:sz w:val="22"/>
          <w:szCs w:val="22"/>
          <w:lang w:val="en-US"/>
        </w:rPr>
        <w:t>Class</w:t>
      </w:r>
      <w:r w:rsidRPr="24E6FB2A" w:rsidR="312C7F3F">
        <w:rPr>
          <w:rFonts w:ascii="Cambria" w:hAnsi="Cambria" w:eastAsia="Cambria" w:cs="Cambria"/>
          <w:noProof w:val="0"/>
          <w:sz w:val="22"/>
          <w:szCs w:val="22"/>
          <w:lang w:val="en-US"/>
        </w:rPr>
        <w:t xml:space="preserve">, and </w:t>
      </w:r>
      <w:r w:rsidRPr="24E6FB2A" w:rsidR="312C7F3F">
        <w:rPr>
          <w:rFonts w:ascii="Cambria" w:hAnsi="Cambria" w:eastAsia="Cambria" w:cs="Cambria"/>
          <w:b w:val="1"/>
          <w:bCs w:val="1"/>
          <w:noProof w:val="0"/>
          <w:sz w:val="22"/>
          <w:szCs w:val="22"/>
          <w:lang w:val="en-US"/>
        </w:rPr>
        <w:t>Interface</w:t>
      </w:r>
      <w:r w:rsidRPr="24E6FB2A" w:rsidR="312C7F3F">
        <w:rPr>
          <w:rFonts w:ascii="Cambria" w:hAnsi="Cambria" w:eastAsia="Cambria" w:cs="Cambria"/>
          <w:noProof w:val="0"/>
          <w:sz w:val="22"/>
          <w:szCs w:val="22"/>
          <w:lang w:val="en-US"/>
        </w:rPr>
        <w:t xml:space="preserve">. </w:t>
      </w:r>
    </w:p>
    <w:p w:rsidR="312C7F3F" w:rsidP="24E6FB2A" w:rsidRDefault="312C7F3F" w14:paraId="52E18F3A" w14:textId="73B1BB85">
      <w:pPr>
        <w:pStyle w:val="ListParagraph"/>
        <w:numPr>
          <w:ilvl w:val="0"/>
          <w:numId w:val="12"/>
        </w:numPr>
        <w:spacing w:before="240" w:beforeAutospacing="off" w:after="240" w:afterAutospacing="off"/>
        <w:rPr>
          <w:rFonts w:ascii="Cambria" w:hAnsi="Cambria" w:eastAsia="Cambria" w:cs="Cambria"/>
          <w:noProof w:val="0"/>
          <w:sz w:val="22"/>
          <w:szCs w:val="22"/>
          <w:lang w:val="en-US"/>
        </w:rPr>
      </w:pPr>
      <w:r w:rsidRPr="24E6FB2A" w:rsidR="312C7F3F">
        <w:rPr>
          <w:rFonts w:ascii="Cambria" w:hAnsi="Cambria" w:eastAsia="Cambria" w:cs="Cambria"/>
          <w:noProof w:val="0"/>
          <w:sz w:val="22"/>
          <w:szCs w:val="22"/>
          <w:lang w:val="en-US"/>
        </w:rPr>
        <w:t>Primitive data types do not have methods, but non-primitive data types can have methods.</w:t>
      </w:r>
    </w:p>
    <w:p w:rsidR="24E6FB2A" w:rsidRDefault="24E6FB2A" w14:paraId="6FAAA0A2" w14:textId="02B890E6"/>
    <w:p w:rsidR="24E6FB2A" w:rsidRDefault="24E6FB2A" w14:paraId="77B820D4" w14:textId="4B92940A"/>
    <w:p w:rsidR="00B42E49" w:rsidRDefault="00000000" w14:paraId="3F0036FF" w14:textId="77777777" w14:noSpellErr="1">
      <w:r w:rsidR="00000000">
        <w:rPr/>
        <w:t xml:space="preserve">3. Write a Java program that </w:t>
      </w:r>
      <w:r w:rsidR="00000000">
        <w:rPr/>
        <w:t>demonstrates</w:t>
      </w:r>
      <w:r w:rsidR="00000000">
        <w:rPr/>
        <w:t xml:space="preserve"> the use of all primitive data types.</w:t>
      </w:r>
    </w:p>
    <w:p w:rsidR="1829DB99" w:rsidRDefault="1829DB99" w14:paraId="26C8B962" w14:textId="48B49E38">
      <w:r w:rsidR="1829DB99">
        <w:rPr/>
        <w:t xml:space="preserve">Ans: </w:t>
      </w:r>
    </w:p>
    <w:p w:rsidR="1829DB99" w:rsidP="24E6FB2A" w:rsidRDefault="1829DB99" w14:paraId="7492FE57" w14:textId="67C97885">
      <w:pPr>
        <w:rPr>
          <w:b w:val="1"/>
          <w:bCs w:val="1"/>
        </w:rPr>
      </w:pPr>
      <w:r w:rsidRPr="24E6FB2A" w:rsidR="1829DB99">
        <w:rPr>
          <w:b w:val="1"/>
          <w:bCs w:val="1"/>
        </w:rPr>
        <w:t xml:space="preserve">Code: </w:t>
      </w:r>
    </w:p>
    <w:p w:rsidR="1829DB99" w:rsidRDefault="1829DB99" w14:paraId="4FE6A375" w14:textId="69E505BE">
      <w:r w:rsidR="1829DB99">
        <w:rPr/>
        <w:t>public class PrimitiveDataTypesDemo {</w:t>
      </w:r>
    </w:p>
    <w:p w:rsidR="1829DB99" w:rsidP="24E6FB2A" w:rsidRDefault="1829DB99" w14:paraId="4758FB2C" w14:textId="61A1E532">
      <w:pPr>
        <w:pStyle w:val="Normal"/>
      </w:pPr>
      <w:r w:rsidR="1829DB99">
        <w:rPr/>
        <w:t xml:space="preserve">    public static void main(String[] args) {</w:t>
      </w:r>
    </w:p>
    <w:p w:rsidR="1829DB99" w:rsidP="24E6FB2A" w:rsidRDefault="1829DB99" w14:paraId="0886B0CD" w14:textId="1ADFE616">
      <w:pPr>
        <w:pStyle w:val="Normal"/>
      </w:pPr>
      <w:r w:rsidR="1829DB99">
        <w:rPr/>
        <w:t xml:space="preserve">        byte myByte = 100;</w:t>
      </w:r>
    </w:p>
    <w:p w:rsidR="1829DB99" w:rsidP="24E6FB2A" w:rsidRDefault="1829DB99" w14:paraId="0F2085C0" w14:textId="2BB0B6FE">
      <w:pPr>
        <w:pStyle w:val="Normal"/>
      </w:pPr>
      <w:r w:rsidR="1829DB99">
        <w:rPr/>
        <w:t xml:space="preserve">        System.out.println("byte: " + myByte);</w:t>
      </w:r>
    </w:p>
    <w:p w:rsidR="1829DB99" w:rsidP="24E6FB2A" w:rsidRDefault="1829DB99" w14:paraId="7D938883" w14:textId="0A24458B">
      <w:pPr>
        <w:pStyle w:val="Normal"/>
      </w:pPr>
      <w:r w:rsidR="1829DB99">
        <w:rPr/>
        <w:t xml:space="preserve"> </w:t>
      </w:r>
      <w:r w:rsidR="1829DB99">
        <w:rPr/>
        <w:t xml:space="preserve">        short </w:t>
      </w:r>
      <w:r w:rsidR="1829DB99">
        <w:rPr/>
        <w:t>myShort</w:t>
      </w:r>
      <w:r w:rsidR="1829DB99">
        <w:rPr/>
        <w:t xml:space="preserve"> = 5000;</w:t>
      </w:r>
    </w:p>
    <w:p w:rsidR="1829DB99" w:rsidP="24E6FB2A" w:rsidRDefault="1829DB99" w14:paraId="08AF80F8" w14:textId="213E34DB">
      <w:pPr>
        <w:pStyle w:val="Normal"/>
      </w:pPr>
      <w:r w:rsidR="1829DB99">
        <w:rPr/>
        <w:t xml:space="preserve">        System.out.println("short: " + myShort);</w:t>
      </w:r>
    </w:p>
    <w:p w:rsidR="1829DB99" w:rsidP="24E6FB2A" w:rsidRDefault="1829DB99" w14:paraId="68E24C98" w14:textId="12A82B40">
      <w:pPr>
        <w:pStyle w:val="Normal"/>
      </w:pPr>
      <w:r w:rsidR="1829DB99">
        <w:rPr/>
        <w:t xml:space="preserve"> </w:t>
      </w:r>
      <w:r w:rsidR="1829DB99">
        <w:rPr/>
        <w:t xml:space="preserve">        int </w:t>
      </w:r>
      <w:r w:rsidR="1829DB99">
        <w:rPr/>
        <w:t>myInt</w:t>
      </w:r>
      <w:r w:rsidR="1829DB99">
        <w:rPr/>
        <w:t xml:space="preserve"> = 100000;</w:t>
      </w:r>
    </w:p>
    <w:p w:rsidR="1829DB99" w:rsidP="24E6FB2A" w:rsidRDefault="1829DB99" w14:paraId="798D4D06" w14:textId="7DC3D827">
      <w:pPr>
        <w:pStyle w:val="Normal"/>
      </w:pPr>
      <w:r w:rsidR="1829DB99">
        <w:rPr/>
        <w:t xml:space="preserve">        System.out.println("int: " + myInt);</w:t>
      </w:r>
    </w:p>
    <w:p w:rsidR="1829DB99" w:rsidP="24E6FB2A" w:rsidRDefault="1829DB99" w14:paraId="3DEA22BF" w14:textId="4CEB0910">
      <w:pPr>
        <w:pStyle w:val="Normal"/>
      </w:pPr>
      <w:r w:rsidR="1829DB99">
        <w:rPr/>
        <w:t xml:space="preserve"> </w:t>
      </w:r>
      <w:r w:rsidR="1829DB99">
        <w:rPr/>
        <w:t xml:space="preserve">        long </w:t>
      </w:r>
      <w:r w:rsidR="1829DB99">
        <w:rPr/>
        <w:t>myLong</w:t>
      </w:r>
      <w:r w:rsidR="1829DB99">
        <w:rPr/>
        <w:t xml:space="preserve"> = 15000000000L;</w:t>
      </w:r>
    </w:p>
    <w:p w:rsidR="1829DB99" w:rsidP="24E6FB2A" w:rsidRDefault="1829DB99" w14:paraId="0B809EBB" w14:textId="09D33056">
      <w:pPr>
        <w:pStyle w:val="Normal"/>
      </w:pPr>
      <w:r w:rsidR="1829DB99">
        <w:rPr/>
        <w:t xml:space="preserve">        System.out.println("long: " + myLong);</w:t>
      </w:r>
    </w:p>
    <w:p w:rsidR="1829DB99" w:rsidP="24E6FB2A" w:rsidRDefault="1829DB99" w14:paraId="34CE821C" w14:textId="1D90A96C">
      <w:pPr>
        <w:pStyle w:val="Normal"/>
      </w:pPr>
      <w:r w:rsidR="1829DB99">
        <w:rPr/>
        <w:t xml:space="preserve"> </w:t>
      </w:r>
      <w:r w:rsidR="1829DB99">
        <w:rPr/>
        <w:t xml:space="preserve">        float </w:t>
      </w:r>
      <w:r w:rsidR="1829DB99">
        <w:rPr/>
        <w:t>myFloat</w:t>
      </w:r>
      <w:r w:rsidR="1829DB99">
        <w:rPr/>
        <w:t xml:space="preserve"> = 5.75f;</w:t>
      </w:r>
    </w:p>
    <w:p w:rsidR="1829DB99" w:rsidP="24E6FB2A" w:rsidRDefault="1829DB99" w14:paraId="69D5DF17" w14:textId="3A33597E">
      <w:pPr>
        <w:pStyle w:val="Normal"/>
      </w:pPr>
      <w:r w:rsidR="1829DB99">
        <w:rPr/>
        <w:t xml:space="preserve">        System.out.println("float: " + myFloat);</w:t>
      </w:r>
    </w:p>
    <w:p w:rsidR="1829DB99" w:rsidP="24E6FB2A" w:rsidRDefault="1829DB99" w14:paraId="53A6B2A1" w14:textId="0DBF39BD">
      <w:pPr>
        <w:pStyle w:val="Normal"/>
      </w:pPr>
      <w:r w:rsidR="1829DB99">
        <w:rPr/>
        <w:t xml:space="preserve"> </w:t>
      </w:r>
      <w:r w:rsidR="1829DB99">
        <w:rPr/>
        <w:t xml:space="preserve">        double </w:t>
      </w:r>
      <w:r w:rsidR="1829DB99">
        <w:rPr/>
        <w:t>myDouble</w:t>
      </w:r>
      <w:r w:rsidR="1829DB99">
        <w:rPr/>
        <w:t xml:space="preserve"> = 19.99d;</w:t>
      </w:r>
    </w:p>
    <w:p w:rsidR="1829DB99" w:rsidP="24E6FB2A" w:rsidRDefault="1829DB99" w14:paraId="5668FD18" w14:textId="02087E53">
      <w:pPr>
        <w:pStyle w:val="Normal"/>
      </w:pPr>
      <w:r w:rsidR="1829DB99">
        <w:rPr/>
        <w:t xml:space="preserve">        System.out.println("double: " + myDouble);</w:t>
      </w:r>
    </w:p>
    <w:p w:rsidR="1829DB99" w:rsidP="24E6FB2A" w:rsidRDefault="1829DB99" w14:paraId="6FB17E4D" w14:textId="42565501">
      <w:pPr>
        <w:pStyle w:val="Normal"/>
      </w:pPr>
      <w:r w:rsidR="1829DB99">
        <w:rPr/>
        <w:t xml:space="preserve"> </w:t>
      </w:r>
      <w:r w:rsidR="1829DB99">
        <w:rPr/>
        <w:t xml:space="preserve">        char </w:t>
      </w:r>
      <w:r w:rsidR="1829DB99">
        <w:rPr/>
        <w:t>myChar</w:t>
      </w:r>
      <w:r w:rsidR="1829DB99">
        <w:rPr/>
        <w:t xml:space="preserve"> = 'A';</w:t>
      </w:r>
    </w:p>
    <w:p w:rsidR="1829DB99" w:rsidP="24E6FB2A" w:rsidRDefault="1829DB99" w14:paraId="182069E8" w14:textId="781E1A74">
      <w:pPr>
        <w:pStyle w:val="Normal"/>
      </w:pPr>
      <w:r w:rsidR="1829DB99">
        <w:rPr/>
        <w:t xml:space="preserve">        System.out.println("char: " + myChar);</w:t>
      </w:r>
    </w:p>
    <w:p w:rsidR="1829DB99" w:rsidP="24E6FB2A" w:rsidRDefault="1829DB99" w14:paraId="773718FF" w14:textId="45855ACC">
      <w:pPr>
        <w:pStyle w:val="Normal"/>
      </w:pPr>
      <w:r w:rsidR="1829DB99">
        <w:rPr/>
        <w:t xml:space="preserve"> </w:t>
      </w:r>
      <w:r w:rsidR="1829DB99">
        <w:rPr/>
        <w:t xml:space="preserve">        </w:t>
      </w:r>
      <w:r w:rsidR="1829DB99">
        <w:rPr/>
        <w:t>boolean</w:t>
      </w:r>
      <w:r w:rsidR="1829DB99">
        <w:rPr/>
        <w:t xml:space="preserve"> </w:t>
      </w:r>
      <w:r w:rsidR="1829DB99">
        <w:rPr/>
        <w:t>myBoolean</w:t>
      </w:r>
      <w:r w:rsidR="1829DB99">
        <w:rPr/>
        <w:t xml:space="preserve"> = true;</w:t>
      </w:r>
    </w:p>
    <w:p w:rsidR="1829DB99" w:rsidP="24E6FB2A" w:rsidRDefault="1829DB99" w14:paraId="71EFCF2F" w14:textId="7C227B39">
      <w:pPr>
        <w:pStyle w:val="Normal"/>
      </w:pPr>
      <w:r w:rsidR="1829DB99">
        <w:rPr/>
        <w:t xml:space="preserve">        System.out.println("boolean: " + myBoolean);</w:t>
      </w:r>
    </w:p>
    <w:p w:rsidR="1829DB99" w:rsidP="24E6FB2A" w:rsidRDefault="1829DB99" w14:paraId="28CB6F98" w14:textId="037AC06E">
      <w:pPr>
        <w:pStyle w:val="Normal"/>
      </w:pPr>
      <w:r w:rsidR="1829DB99">
        <w:rPr/>
        <w:t xml:space="preserve">    }</w:t>
      </w:r>
    </w:p>
    <w:p w:rsidR="426C48F1" w:rsidP="24E6FB2A" w:rsidRDefault="426C48F1" w14:paraId="1B9AE4D1" w14:textId="4B5B72C2">
      <w:pPr>
        <w:pStyle w:val="Normal"/>
      </w:pPr>
      <w:r w:rsidR="426C48F1">
        <w:rPr/>
        <w:t>} Output</w:t>
      </w:r>
      <w:r w:rsidR="1829DB99">
        <w:rPr/>
        <w:t>:</w:t>
      </w:r>
      <w:r w:rsidR="445FD497">
        <w:rPr/>
        <w:t xml:space="preserve"> </w:t>
      </w:r>
      <w:r w:rsidR="445FD497">
        <w:drawing>
          <wp:inline wp14:editId="4A256AF8" wp14:anchorId="437020C5">
            <wp:extent cx="3467400" cy="918172"/>
            <wp:effectExtent l="0" t="0" r="0" b="0"/>
            <wp:docPr id="61335223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13352230" name=""/>
                    <pic:cNvPicPr/>
                  </pic:nvPicPr>
                  <pic:blipFill>
                    <a:blip xmlns:r="http://schemas.openxmlformats.org/officeDocument/2006/relationships" r:embed="rId1566387835">
                      <a:extLst>
                        <a:ext uri="{28A0092B-C50C-407E-A947-70E740481C1C}">
                          <a14:useLocalDpi xmlns:a14="http://schemas.microsoft.com/office/drawing/2010/main"/>
                        </a:ext>
                      </a:extLst>
                    </a:blip>
                    <a:stretch>
                      <a:fillRect/>
                    </a:stretch>
                  </pic:blipFill>
                  <pic:spPr>
                    <a:xfrm rot="0">
                      <a:off x="0" y="0"/>
                      <a:ext cx="3467400" cy="918172"/>
                    </a:xfrm>
                    <a:prstGeom prst="rect">
                      <a:avLst/>
                    </a:prstGeom>
                  </pic:spPr>
                </pic:pic>
              </a:graphicData>
            </a:graphic>
          </wp:inline>
        </w:drawing>
      </w:r>
    </w:p>
    <w:p w:rsidR="00B42E49" w:rsidRDefault="00000000" w14:paraId="064AAE41" w14:textId="77777777" w14:noSpellErr="1">
      <w:r w:rsidR="00000000">
        <w:rPr/>
        <w:t xml:space="preserve">4. What is </w:t>
      </w:r>
      <w:r w:rsidR="00000000">
        <w:rPr/>
        <w:t>type</w:t>
      </w:r>
      <w:r w:rsidR="00000000">
        <w:rPr/>
        <w:t xml:space="preserve"> casting? </w:t>
      </w:r>
      <w:r w:rsidR="00000000">
        <w:rPr/>
        <w:t>Provide</w:t>
      </w:r>
      <w:r w:rsidR="00000000">
        <w:rPr/>
        <w:t xml:space="preserve"> an example of implicit and explicit casting in Java.</w:t>
      </w:r>
    </w:p>
    <w:p w:rsidR="00B42E49" w:rsidRDefault="00000000" w14:paraId="5FC5CDBD" w14:textId="35A0227F">
      <w:r w:rsidR="131BAB55">
        <w:rPr/>
        <w:t>Ans:</w:t>
      </w:r>
    </w:p>
    <w:p w:rsidR="00B42E49" w:rsidP="24E6FB2A" w:rsidRDefault="00000000" w14:paraId="7DC9CDA5" w14:textId="3F8D3F37">
      <w:pPr>
        <w:rPr>
          <w:rFonts w:ascii="Cambria" w:hAnsi="Cambria" w:eastAsia="ＭＳ 明朝"/>
          <w:b w:val="0"/>
          <w:bCs w:val="0"/>
          <w:i w:val="0"/>
          <w:iCs w:val="0"/>
          <w:caps w:val="0"/>
          <w:smallCaps w:val="0"/>
          <w:noProof w:val="0"/>
          <w:sz w:val="22"/>
          <w:szCs w:val="22"/>
          <w:lang w:val="en-US"/>
        </w:rPr>
      </w:pPr>
      <w:r w:rsidRPr="24E6FB2A" w:rsidR="131BAB55">
        <w:rPr>
          <w:rFonts w:ascii="Cambria" w:hAnsi="Cambria" w:eastAsia="ＭＳ 明朝"/>
          <w:b w:val="1"/>
          <w:bCs w:val="1"/>
          <w:i w:val="0"/>
          <w:iCs w:val="0"/>
          <w:caps w:val="0"/>
          <w:smallCaps w:val="0"/>
          <w:noProof w:val="0"/>
          <w:sz w:val="22"/>
          <w:szCs w:val="22"/>
          <w:lang w:val="en-US"/>
        </w:rPr>
        <w:t>Type casting</w:t>
      </w:r>
      <w:r w:rsidRPr="24E6FB2A" w:rsidR="131BAB55">
        <w:rPr>
          <w:rFonts w:ascii="Cambria" w:hAnsi="Cambria" w:eastAsia="ＭＳ 明朝"/>
          <w:b w:val="0"/>
          <w:bCs w:val="0"/>
          <w:i w:val="0"/>
          <w:iCs w:val="0"/>
          <w:caps w:val="0"/>
          <w:smallCaps w:val="0"/>
          <w:noProof w:val="0"/>
          <w:sz w:val="22"/>
          <w:szCs w:val="22"/>
          <w:lang w:val="en-US"/>
        </w:rPr>
        <w:t xml:space="preserve"> is converting a value from one data type to another.</w:t>
      </w:r>
    </w:p>
    <w:p w:rsidR="00B42E49" w:rsidP="24E6FB2A" w:rsidRDefault="00000000" w14:paraId="4060BA39" w14:textId="1142AAD8">
      <w:pPr>
        <w:pStyle w:val="Normal"/>
        <w:numPr>
          <w:ilvl w:val="0"/>
          <w:numId w:val="13"/>
        </w:numPr>
        <w:rPr>
          <w:rFonts w:ascii="Cambria" w:hAnsi="Cambria" w:eastAsia="ＭＳ 明朝"/>
          <w:b w:val="0"/>
          <w:bCs w:val="0"/>
          <w:i w:val="0"/>
          <w:iCs w:val="0"/>
          <w:caps w:val="0"/>
          <w:smallCaps w:val="0"/>
          <w:noProof w:val="0"/>
          <w:sz w:val="22"/>
          <w:szCs w:val="22"/>
          <w:lang w:val="en-US"/>
        </w:rPr>
      </w:pPr>
      <w:r w:rsidRPr="24E6FB2A" w:rsidR="131BAB55">
        <w:rPr>
          <w:rFonts w:ascii="Cambria" w:hAnsi="Cambria" w:eastAsia="ＭＳ 明朝"/>
          <w:b w:val="1"/>
          <w:bCs w:val="1"/>
          <w:i w:val="0"/>
          <w:iCs w:val="0"/>
          <w:caps w:val="0"/>
          <w:smallCaps w:val="0"/>
          <w:noProof w:val="0"/>
          <w:sz w:val="22"/>
          <w:szCs w:val="22"/>
          <w:lang w:val="en-US"/>
        </w:rPr>
        <w:t>Implicit Casting (Widening)</w:t>
      </w:r>
      <w:r w:rsidRPr="24E6FB2A" w:rsidR="131BAB55">
        <w:rPr>
          <w:rFonts w:ascii="Cambria" w:hAnsi="Cambria" w:eastAsia="ＭＳ 明朝"/>
          <w:b w:val="0"/>
          <w:bCs w:val="0"/>
          <w:i w:val="0"/>
          <w:iCs w:val="0"/>
          <w:caps w:val="0"/>
          <w:smallCaps w:val="0"/>
          <w:noProof w:val="0"/>
          <w:sz w:val="22"/>
          <w:szCs w:val="22"/>
          <w:lang w:val="en-US"/>
        </w:rPr>
        <w:t>: Automatically done by Java (smaller to larger type).</w:t>
      </w:r>
    </w:p>
    <w:p w:rsidR="00B42E49" w:rsidP="24E6FB2A" w:rsidRDefault="00000000" w14:paraId="22B909A7" w14:textId="35E3F056">
      <w:pPr>
        <w:pStyle w:val="Normal"/>
        <w:numPr>
          <w:ilvl w:val="0"/>
          <w:numId w:val="13"/>
        </w:numPr>
        <w:rPr>
          <w:rFonts w:ascii="Cambria" w:hAnsi="Cambria" w:eastAsia="ＭＳ 明朝"/>
          <w:b w:val="0"/>
          <w:bCs w:val="0"/>
          <w:i w:val="0"/>
          <w:iCs w:val="0"/>
          <w:caps w:val="0"/>
          <w:smallCaps w:val="0"/>
          <w:noProof w:val="0"/>
          <w:sz w:val="22"/>
          <w:szCs w:val="22"/>
          <w:lang w:val="en-US"/>
        </w:rPr>
      </w:pPr>
      <w:r w:rsidRPr="24E6FB2A" w:rsidR="131BAB55">
        <w:rPr>
          <w:rFonts w:ascii="Cambria" w:hAnsi="Cambria" w:eastAsia="ＭＳ 明朝"/>
          <w:b w:val="1"/>
          <w:bCs w:val="1"/>
          <w:i w:val="0"/>
          <w:iCs w:val="0"/>
          <w:caps w:val="0"/>
          <w:smallCaps w:val="0"/>
          <w:noProof w:val="0"/>
          <w:sz w:val="22"/>
          <w:szCs w:val="22"/>
          <w:lang w:val="en-US"/>
        </w:rPr>
        <w:t>Explicit Casting (Narrowing)</w:t>
      </w:r>
      <w:r w:rsidRPr="24E6FB2A" w:rsidR="131BAB55">
        <w:rPr>
          <w:rFonts w:ascii="Cambria" w:hAnsi="Cambria" w:eastAsia="ＭＳ 明朝"/>
          <w:b w:val="0"/>
          <w:bCs w:val="0"/>
          <w:i w:val="0"/>
          <w:iCs w:val="0"/>
          <w:caps w:val="0"/>
          <w:smallCaps w:val="0"/>
          <w:noProof w:val="0"/>
          <w:sz w:val="22"/>
          <w:szCs w:val="22"/>
          <w:lang w:val="en-US"/>
        </w:rPr>
        <w:t>: Requires manual casting (larger to smaller type).</w:t>
      </w:r>
    </w:p>
    <w:p w:rsidR="00B42E49" w:rsidRDefault="00000000" w14:paraId="031F4E2C" w14:textId="0D6D3D25">
      <w:r w:rsidR="131BAB55">
        <w:rPr/>
        <w:t>For Example:</w:t>
      </w:r>
    </w:p>
    <w:p w:rsidR="00B42E49" w:rsidP="24E6FB2A" w:rsidRDefault="00000000" w14:paraId="698F0EB2" w14:textId="1BC138BB">
      <w:pPr>
        <w:pStyle w:val="Normal"/>
      </w:pPr>
      <w:r w:rsidR="131BAB55">
        <w:rPr/>
        <w:t xml:space="preserve">         </w:t>
      </w:r>
      <w:r w:rsidRPr="24E6FB2A" w:rsidR="131BAB55">
        <w:rPr>
          <w:b w:val="1"/>
          <w:bCs w:val="1"/>
        </w:rPr>
        <w:t>Implicit casting (int to double)</w:t>
      </w:r>
    </w:p>
    <w:p w:rsidR="00B42E49" w:rsidP="24E6FB2A" w:rsidRDefault="00000000" w14:paraId="762ACE44" w14:textId="116E9410">
      <w:pPr>
        <w:pStyle w:val="Normal"/>
      </w:pPr>
      <w:r w:rsidR="131BAB55">
        <w:rPr/>
        <w:t xml:space="preserve">        int numInt = 10;</w:t>
      </w:r>
    </w:p>
    <w:p w:rsidR="00B42E49" w:rsidP="24E6FB2A" w:rsidRDefault="00000000" w14:paraId="066490CA" w14:textId="10D2D38A">
      <w:pPr>
        <w:pStyle w:val="Normal"/>
      </w:pPr>
      <w:r w:rsidR="131BAB55">
        <w:rPr/>
        <w:t xml:space="preserve">        double </w:t>
      </w:r>
      <w:r w:rsidR="131BAB55">
        <w:rPr/>
        <w:t>numDouble</w:t>
      </w:r>
      <w:r w:rsidR="131BAB55">
        <w:rPr/>
        <w:t xml:space="preserve"> = </w:t>
      </w:r>
      <w:r w:rsidR="131BAB55">
        <w:rPr/>
        <w:t>numInt</w:t>
      </w:r>
      <w:r w:rsidR="131BAB55">
        <w:rPr/>
        <w:t xml:space="preserve">; </w:t>
      </w:r>
    </w:p>
    <w:p w:rsidR="00B42E49" w:rsidP="24E6FB2A" w:rsidRDefault="00000000" w14:paraId="0E79B2DA" w14:textId="2ECC7CC2">
      <w:pPr>
        <w:pStyle w:val="Normal"/>
      </w:pPr>
      <w:r w:rsidR="131BAB55">
        <w:rPr/>
        <w:t xml:space="preserve">        </w:t>
      </w:r>
      <w:r w:rsidR="131BAB55">
        <w:rPr/>
        <w:t>System.out.println</w:t>
      </w:r>
      <w:r w:rsidR="131BAB55">
        <w:rPr/>
        <w:t xml:space="preserve">("Implicit Casting: " + </w:t>
      </w:r>
      <w:r w:rsidR="131BAB55">
        <w:rPr/>
        <w:t>numDouble</w:t>
      </w:r>
      <w:r w:rsidR="131BAB55">
        <w:rPr/>
        <w:t>);</w:t>
      </w:r>
    </w:p>
    <w:p w:rsidR="00B42E49" w:rsidP="24E6FB2A" w:rsidRDefault="00000000" w14:paraId="76DFB1F3" w14:textId="3EF03A52">
      <w:pPr>
        <w:pStyle w:val="Normal"/>
      </w:pPr>
      <w:r w:rsidR="131BAB55">
        <w:rPr/>
        <w:t xml:space="preserve">      </w:t>
      </w:r>
      <w:r w:rsidRPr="24E6FB2A" w:rsidR="131BAB55">
        <w:rPr>
          <w:b w:val="1"/>
          <w:bCs w:val="1"/>
        </w:rPr>
        <w:t xml:space="preserve">  Explicit casting (double to int)</w:t>
      </w:r>
    </w:p>
    <w:p w:rsidR="00B42E49" w:rsidP="24E6FB2A" w:rsidRDefault="00000000" w14:paraId="7B4CB5D4" w14:textId="26AC994A">
      <w:pPr>
        <w:pStyle w:val="Normal"/>
      </w:pPr>
      <w:r w:rsidR="131BAB55">
        <w:rPr/>
        <w:t xml:space="preserve">        double anotherDouble = 9.78;</w:t>
      </w:r>
    </w:p>
    <w:p w:rsidR="00B42E49" w:rsidP="24E6FB2A" w:rsidRDefault="00000000" w14:paraId="3BAAA859" w14:textId="117ABDAE">
      <w:pPr>
        <w:pStyle w:val="Normal"/>
      </w:pPr>
      <w:r w:rsidR="131BAB55">
        <w:rPr/>
        <w:t xml:space="preserve">        int </w:t>
      </w:r>
      <w:r w:rsidR="131BAB55">
        <w:rPr/>
        <w:t>anotherInt</w:t>
      </w:r>
      <w:r w:rsidR="131BAB55">
        <w:rPr/>
        <w:t xml:space="preserve"> = (int) </w:t>
      </w:r>
      <w:r w:rsidR="131BAB55">
        <w:rPr/>
        <w:t>anotherDouble</w:t>
      </w:r>
      <w:r w:rsidR="131BAB55">
        <w:rPr/>
        <w:t xml:space="preserve">; </w:t>
      </w:r>
    </w:p>
    <w:p w:rsidR="00B42E49" w:rsidP="24E6FB2A" w:rsidRDefault="00000000" w14:paraId="1522DDF9" w14:textId="3BB91717">
      <w:pPr>
        <w:pStyle w:val="Normal"/>
      </w:pPr>
      <w:r w:rsidR="131BAB55">
        <w:rPr/>
        <w:t xml:space="preserve">        System.out.println("Explicit Casting: " + anotherInt);</w:t>
      </w:r>
    </w:p>
    <w:p w:rsidR="00B42E49" w:rsidP="24E6FB2A" w:rsidRDefault="00000000" w14:paraId="7A0BB060" w14:textId="32A5068A">
      <w:pPr>
        <w:pStyle w:val="Normal"/>
      </w:pPr>
      <w:r w:rsidR="131BAB55">
        <w:rPr/>
        <w:t xml:space="preserve"> </w:t>
      </w:r>
      <w:r w:rsidR="00000000">
        <w:rPr/>
        <w:t>5. What is the default value of each primitive data type in Java?</w:t>
      </w:r>
    </w:p>
    <w:p w:rsidR="6CB98554" w:rsidP="24E6FB2A" w:rsidRDefault="6CB98554" w14:paraId="1FE97CC6" w14:textId="73F77836">
      <w:pPr>
        <w:pStyle w:val="Normal"/>
      </w:pPr>
      <w:r w:rsidR="6CB98554">
        <w:rPr/>
        <w:t>Ans</w:t>
      </w:r>
      <w:r w:rsidR="0AE77214">
        <w:rPr/>
        <w:t>:</w:t>
      </w:r>
    </w:p>
    <w:p w:rsidR="0AE77214" w:rsidP="24E6FB2A" w:rsidRDefault="0AE77214" w14:paraId="7FBB5AF7" w14:textId="5EB1AC7F">
      <w:pPr>
        <w:pStyle w:val="ListParagraph"/>
        <w:numPr>
          <w:ilvl w:val="0"/>
          <w:numId w:val="14"/>
        </w:numPr>
        <w:rPr>
          <w:rFonts w:ascii="Cambria" w:hAnsi="Cambria" w:eastAsia="ＭＳ 明朝"/>
          <w:b w:val="0"/>
          <w:bCs w:val="0"/>
          <w:i w:val="0"/>
          <w:iCs w:val="0"/>
          <w:caps w:val="0"/>
          <w:smallCaps w:val="0"/>
          <w:sz w:val="22"/>
          <w:szCs w:val="22"/>
        </w:rPr>
      </w:pPr>
      <w:r w:rsidR="0AE77214">
        <w:rPr/>
        <w:t>Byte =   0</w:t>
      </w:r>
    </w:p>
    <w:p w:rsidR="0AE77214" w:rsidP="24E6FB2A" w:rsidRDefault="0AE77214" w14:paraId="3F618A53" w14:textId="6DAEA0C9">
      <w:pPr>
        <w:pStyle w:val="ListParagraph"/>
        <w:numPr>
          <w:ilvl w:val="0"/>
          <w:numId w:val="14"/>
        </w:numPr>
        <w:rPr>
          <w:rFonts w:ascii="Cambria" w:hAnsi="Cambria" w:eastAsia="ＭＳ 明朝"/>
          <w:b w:val="0"/>
          <w:bCs w:val="0"/>
          <w:i w:val="0"/>
          <w:iCs w:val="0"/>
          <w:caps w:val="0"/>
          <w:smallCaps w:val="0"/>
          <w:sz w:val="22"/>
          <w:szCs w:val="22"/>
        </w:rPr>
      </w:pPr>
      <w:r w:rsidRPr="24E6FB2A" w:rsidR="0AE77214">
        <w:rPr>
          <w:rFonts w:ascii="Cambria" w:hAnsi="Cambria" w:eastAsia="ＭＳ 明朝"/>
          <w:b w:val="0"/>
          <w:bCs w:val="0"/>
          <w:i w:val="0"/>
          <w:iCs w:val="0"/>
          <w:caps w:val="0"/>
          <w:smallCaps w:val="0"/>
          <w:sz w:val="22"/>
          <w:szCs w:val="22"/>
        </w:rPr>
        <w:t>Short = 0</w:t>
      </w:r>
    </w:p>
    <w:p w:rsidR="0AE77214" w:rsidP="24E6FB2A" w:rsidRDefault="0AE77214" w14:paraId="58EC8F4A" w14:textId="5A85FF57">
      <w:pPr>
        <w:pStyle w:val="ListParagraph"/>
        <w:numPr>
          <w:ilvl w:val="0"/>
          <w:numId w:val="14"/>
        </w:numPr>
        <w:rPr>
          <w:rFonts w:ascii="Cambria" w:hAnsi="Cambria" w:eastAsia="ＭＳ 明朝"/>
          <w:b w:val="0"/>
          <w:bCs w:val="0"/>
          <w:i w:val="0"/>
          <w:iCs w:val="0"/>
          <w:caps w:val="0"/>
          <w:smallCaps w:val="0"/>
          <w:sz w:val="22"/>
          <w:szCs w:val="22"/>
        </w:rPr>
      </w:pPr>
      <w:r w:rsidRPr="24E6FB2A" w:rsidR="0AE77214">
        <w:rPr>
          <w:rFonts w:ascii="Cambria" w:hAnsi="Cambria" w:eastAsia="ＭＳ 明朝"/>
          <w:b w:val="0"/>
          <w:bCs w:val="0"/>
          <w:i w:val="0"/>
          <w:iCs w:val="0"/>
          <w:caps w:val="0"/>
          <w:smallCaps w:val="0"/>
          <w:sz w:val="22"/>
          <w:szCs w:val="22"/>
        </w:rPr>
        <w:t>Int =      0</w:t>
      </w:r>
    </w:p>
    <w:p w:rsidR="0AE77214" w:rsidP="24E6FB2A" w:rsidRDefault="0AE77214" w14:paraId="54DE93EA" w14:textId="2785A57B">
      <w:pPr>
        <w:pStyle w:val="ListParagraph"/>
        <w:numPr>
          <w:ilvl w:val="0"/>
          <w:numId w:val="14"/>
        </w:numPr>
        <w:rPr>
          <w:rFonts w:ascii="Cambria" w:hAnsi="Cambria" w:eastAsia="ＭＳ 明朝"/>
          <w:b w:val="0"/>
          <w:bCs w:val="0"/>
          <w:i w:val="0"/>
          <w:iCs w:val="0"/>
          <w:caps w:val="0"/>
          <w:smallCaps w:val="0"/>
          <w:sz w:val="22"/>
          <w:szCs w:val="22"/>
        </w:rPr>
      </w:pPr>
      <w:r w:rsidRPr="24E6FB2A" w:rsidR="0AE77214">
        <w:rPr>
          <w:rFonts w:ascii="Cambria" w:hAnsi="Cambria" w:eastAsia="ＭＳ 明朝"/>
          <w:b w:val="0"/>
          <w:bCs w:val="0"/>
          <w:i w:val="0"/>
          <w:iCs w:val="0"/>
          <w:caps w:val="0"/>
          <w:smallCaps w:val="0"/>
          <w:sz w:val="22"/>
          <w:szCs w:val="22"/>
        </w:rPr>
        <w:t>Long =  0L</w:t>
      </w:r>
    </w:p>
    <w:p w:rsidR="0AE77214" w:rsidP="24E6FB2A" w:rsidRDefault="0AE77214" w14:paraId="5B1BBC89" w14:textId="2201B7E7">
      <w:pPr>
        <w:pStyle w:val="ListParagraph"/>
        <w:numPr>
          <w:ilvl w:val="0"/>
          <w:numId w:val="14"/>
        </w:numPr>
        <w:rPr>
          <w:rFonts w:ascii="Cambria" w:hAnsi="Cambria" w:eastAsia="ＭＳ 明朝"/>
          <w:b w:val="0"/>
          <w:bCs w:val="0"/>
          <w:i w:val="0"/>
          <w:iCs w:val="0"/>
          <w:caps w:val="0"/>
          <w:smallCaps w:val="0"/>
          <w:sz w:val="22"/>
          <w:szCs w:val="22"/>
        </w:rPr>
      </w:pPr>
      <w:r w:rsidRPr="24E6FB2A" w:rsidR="0AE77214">
        <w:rPr>
          <w:rFonts w:ascii="Cambria" w:hAnsi="Cambria" w:eastAsia="ＭＳ 明朝"/>
          <w:b w:val="0"/>
          <w:bCs w:val="0"/>
          <w:i w:val="0"/>
          <w:iCs w:val="0"/>
          <w:caps w:val="0"/>
          <w:smallCaps w:val="0"/>
          <w:sz w:val="22"/>
          <w:szCs w:val="22"/>
        </w:rPr>
        <w:t>Float =  0.0f</w:t>
      </w:r>
    </w:p>
    <w:p w:rsidR="0AE77214" w:rsidP="24E6FB2A" w:rsidRDefault="0AE77214" w14:paraId="2AF44FE2" w14:textId="413DE997">
      <w:pPr>
        <w:pStyle w:val="ListParagraph"/>
        <w:numPr>
          <w:ilvl w:val="0"/>
          <w:numId w:val="14"/>
        </w:numPr>
        <w:rPr>
          <w:rFonts w:ascii="Cambria" w:hAnsi="Cambria" w:eastAsia="ＭＳ 明朝"/>
          <w:b w:val="0"/>
          <w:bCs w:val="0"/>
          <w:i w:val="0"/>
          <w:iCs w:val="0"/>
          <w:caps w:val="0"/>
          <w:smallCaps w:val="0"/>
          <w:sz w:val="22"/>
          <w:szCs w:val="22"/>
        </w:rPr>
      </w:pPr>
      <w:r w:rsidRPr="24E6FB2A" w:rsidR="0AE77214">
        <w:rPr>
          <w:rFonts w:ascii="Cambria" w:hAnsi="Cambria" w:eastAsia="ＭＳ 明朝"/>
          <w:b w:val="0"/>
          <w:bCs w:val="0"/>
          <w:i w:val="0"/>
          <w:iCs w:val="0"/>
          <w:caps w:val="0"/>
          <w:smallCaps w:val="0"/>
          <w:sz w:val="22"/>
          <w:szCs w:val="22"/>
        </w:rPr>
        <w:t>Double = 0.0d</w:t>
      </w:r>
    </w:p>
    <w:p w:rsidR="0AE77214" w:rsidP="24E6FB2A" w:rsidRDefault="0AE77214" w14:paraId="013F4D76" w14:textId="2BD8A316">
      <w:pPr>
        <w:pStyle w:val="ListParagraph"/>
        <w:numPr>
          <w:ilvl w:val="0"/>
          <w:numId w:val="14"/>
        </w:numPr>
        <w:rPr>
          <w:rFonts w:ascii="Cambria" w:hAnsi="Cambria" w:eastAsia="ＭＳ 明朝"/>
          <w:b w:val="0"/>
          <w:bCs w:val="0"/>
          <w:i w:val="0"/>
          <w:iCs w:val="0"/>
          <w:caps w:val="0"/>
          <w:smallCaps w:val="0"/>
          <w:sz w:val="22"/>
          <w:szCs w:val="22"/>
        </w:rPr>
      </w:pPr>
      <w:r w:rsidRPr="24E6FB2A" w:rsidR="0AE77214">
        <w:rPr>
          <w:rFonts w:ascii="Cambria" w:hAnsi="Cambria" w:eastAsia="ＭＳ 明朝"/>
          <w:b w:val="0"/>
          <w:bCs w:val="0"/>
          <w:i w:val="0"/>
          <w:iCs w:val="0"/>
          <w:caps w:val="0"/>
          <w:smallCaps w:val="0"/>
          <w:sz w:val="22"/>
          <w:szCs w:val="22"/>
        </w:rPr>
        <w:t>Char =  '\u0000' (null)</w:t>
      </w:r>
    </w:p>
    <w:p w:rsidR="0AE77214" w:rsidP="24E6FB2A" w:rsidRDefault="0AE77214" w14:paraId="7FA1C48F" w14:textId="4838B5F5">
      <w:pPr>
        <w:pStyle w:val="ListParagraph"/>
        <w:numPr>
          <w:ilvl w:val="0"/>
          <w:numId w:val="14"/>
        </w:numPr>
        <w:rPr>
          <w:rFonts w:ascii="Cambria" w:hAnsi="Cambria" w:eastAsia="ＭＳ 明朝"/>
          <w:b w:val="0"/>
          <w:bCs w:val="0"/>
          <w:i w:val="0"/>
          <w:iCs w:val="0"/>
          <w:caps w:val="0"/>
          <w:smallCaps w:val="0"/>
          <w:sz w:val="22"/>
          <w:szCs w:val="22"/>
        </w:rPr>
      </w:pPr>
      <w:r w:rsidRPr="24E6FB2A" w:rsidR="0AE77214">
        <w:rPr>
          <w:rFonts w:ascii="Cambria" w:hAnsi="Cambria" w:eastAsia="ＭＳ 明朝"/>
          <w:b w:val="0"/>
          <w:bCs w:val="0"/>
          <w:i w:val="0"/>
          <w:iCs w:val="0"/>
          <w:caps w:val="0"/>
          <w:smallCaps w:val="0"/>
          <w:sz w:val="22"/>
          <w:szCs w:val="22"/>
        </w:rPr>
        <w:t>Boolean  = false</w:t>
      </w:r>
    </w:p>
    <w:p w:rsidR="24E6FB2A" w:rsidP="24E6FB2A" w:rsidRDefault="24E6FB2A" w14:paraId="1C88284A" w14:textId="31338DDB">
      <w:pPr>
        <w:pStyle w:val="Normal"/>
      </w:pPr>
    </w:p>
    <w:p w:rsidR="24E6FB2A" w:rsidP="24E6FB2A" w:rsidRDefault="24E6FB2A" w14:paraId="6B3C9116" w14:textId="5630B969">
      <w:pPr>
        <w:pStyle w:val="Heading2"/>
      </w:pPr>
    </w:p>
    <w:p w:rsidR="24E6FB2A" w:rsidP="24E6FB2A" w:rsidRDefault="24E6FB2A" w14:paraId="0A284FD4" w14:textId="367042D0">
      <w:pPr>
        <w:pStyle w:val="Heading2"/>
      </w:pPr>
    </w:p>
    <w:p w:rsidR="00B42E49" w:rsidRDefault="00000000" w14:paraId="2D7A5EFE" w14:textId="3B3B123A">
      <w:pPr>
        <w:pStyle w:val="Heading2"/>
      </w:pPr>
      <w:r w:rsidR="00000000">
        <w:rPr/>
        <w:t>Section 2: Java Control Statements</w:t>
      </w:r>
    </w:p>
    <w:p w:rsidR="00B42E49" w:rsidRDefault="00000000" w14:paraId="4A9B0386" w14:textId="77777777">
      <w:r w:rsidR="00000000">
        <w:rPr/>
        <w:t>1. What are control statements in Java? List the types with examples.</w:t>
      </w:r>
    </w:p>
    <w:p w:rsidR="1AEA0C29" w:rsidP="24E6FB2A" w:rsidRDefault="1AEA0C29" w14:paraId="0DF3F554" w14:textId="3F27BD6E">
      <w:pPr>
        <w:rPr>
          <w:rFonts w:ascii="Cambria" w:hAnsi="Cambria" w:eastAsia="ＭＳ 明朝"/>
          <w:b w:val="0"/>
          <w:bCs w:val="0"/>
          <w:i w:val="0"/>
          <w:iCs w:val="0"/>
          <w:caps w:val="0"/>
          <w:smallCaps w:val="0"/>
          <w:noProof w:val="0"/>
          <w:sz w:val="22"/>
          <w:szCs w:val="22"/>
          <w:lang w:val="en-US"/>
        </w:rPr>
      </w:pPr>
      <w:r w:rsidR="1AEA0C29">
        <w:rPr/>
        <w:t xml:space="preserve">Ans: </w:t>
      </w:r>
      <w:r w:rsidRPr="24E6FB2A" w:rsidR="1AEA0C29">
        <w:rPr>
          <w:rFonts w:ascii="Cambria" w:hAnsi="Cambria" w:eastAsia="ＭＳ 明朝"/>
          <w:b w:val="1"/>
          <w:bCs w:val="1"/>
          <w:i w:val="0"/>
          <w:iCs w:val="0"/>
          <w:caps w:val="0"/>
          <w:smallCaps w:val="0"/>
          <w:noProof w:val="0"/>
          <w:sz w:val="22"/>
          <w:szCs w:val="22"/>
          <w:lang w:val="en-US"/>
        </w:rPr>
        <w:t>Control statements</w:t>
      </w:r>
      <w:r w:rsidRPr="24E6FB2A" w:rsidR="1AEA0C29">
        <w:rPr>
          <w:rFonts w:ascii="Cambria" w:hAnsi="Cambria" w:eastAsia="ＭＳ 明朝"/>
          <w:b w:val="0"/>
          <w:bCs w:val="0"/>
          <w:i w:val="0"/>
          <w:iCs w:val="0"/>
          <w:caps w:val="0"/>
          <w:smallCaps w:val="0"/>
          <w:noProof w:val="0"/>
          <w:sz w:val="22"/>
          <w:szCs w:val="22"/>
          <w:lang w:val="en-US"/>
        </w:rPr>
        <w:t xml:space="preserve"> in Java are used to control the flow of execution of a program based on certain conditions or loops. </w:t>
      </w:r>
    </w:p>
    <w:p w:rsidR="1AEA0C29" w:rsidP="24E6FB2A" w:rsidRDefault="1AEA0C29" w14:paraId="14574278" w14:textId="04361EC7">
      <w:pPr>
        <w:rPr>
          <w:rFonts w:ascii="Cambria" w:hAnsi="Cambria" w:eastAsia="ＭＳ 明朝"/>
          <w:b w:val="0"/>
          <w:bCs w:val="0"/>
          <w:i w:val="0"/>
          <w:iCs w:val="0"/>
          <w:caps w:val="0"/>
          <w:smallCaps w:val="0"/>
          <w:noProof w:val="0"/>
          <w:sz w:val="22"/>
          <w:szCs w:val="22"/>
          <w:lang w:val="en-US"/>
        </w:rPr>
      </w:pPr>
      <w:r w:rsidRPr="24E6FB2A" w:rsidR="1AEA0C29">
        <w:rPr>
          <w:rFonts w:ascii="Cambria" w:hAnsi="Cambria" w:eastAsia="ＭＳ 明朝"/>
          <w:b w:val="0"/>
          <w:bCs w:val="0"/>
          <w:i w:val="0"/>
          <w:iCs w:val="0"/>
          <w:caps w:val="0"/>
          <w:smallCaps w:val="0"/>
          <w:noProof w:val="0"/>
          <w:sz w:val="22"/>
          <w:szCs w:val="22"/>
          <w:lang w:val="en-US"/>
        </w:rPr>
        <w:t>Types of control statements:</w:t>
      </w:r>
    </w:p>
    <w:p w:rsidR="1AEA0C29" w:rsidP="24E6FB2A" w:rsidRDefault="1AEA0C29" w14:paraId="4536355A" w14:textId="5BA5B820">
      <w:pPr>
        <w:pStyle w:val="Normal"/>
        <w:numPr>
          <w:ilvl w:val="0"/>
          <w:numId w:val="15"/>
        </w:numPr>
        <w:rPr>
          <w:rFonts w:ascii="Cambria" w:hAnsi="Cambria" w:eastAsia="ＭＳ 明朝"/>
          <w:b w:val="0"/>
          <w:bCs w:val="0"/>
          <w:i w:val="0"/>
          <w:iCs w:val="0"/>
          <w:caps w:val="0"/>
          <w:smallCaps w:val="0"/>
          <w:noProof w:val="0"/>
          <w:sz w:val="22"/>
          <w:szCs w:val="22"/>
          <w:lang w:val="en-US"/>
        </w:rPr>
      </w:pPr>
      <w:r w:rsidRPr="24E6FB2A" w:rsidR="1AEA0C29">
        <w:rPr>
          <w:rFonts w:ascii="Cambria" w:hAnsi="Cambria" w:eastAsia="ＭＳ 明朝"/>
          <w:b w:val="1"/>
          <w:bCs w:val="1"/>
          <w:i w:val="0"/>
          <w:iCs w:val="0"/>
          <w:caps w:val="0"/>
          <w:smallCaps w:val="0"/>
          <w:noProof w:val="0"/>
          <w:sz w:val="22"/>
          <w:szCs w:val="22"/>
          <w:lang w:val="en-US"/>
        </w:rPr>
        <w:t>Decision-making statements</w:t>
      </w:r>
      <w:r w:rsidRPr="24E6FB2A" w:rsidR="1AEA0C29">
        <w:rPr>
          <w:rFonts w:ascii="Cambria" w:hAnsi="Cambria" w:eastAsia="ＭＳ 明朝"/>
          <w:b w:val="0"/>
          <w:bCs w:val="0"/>
          <w:i w:val="0"/>
          <w:iCs w:val="0"/>
          <w:caps w:val="0"/>
          <w:smallCaps w:val="0"/>
          <w:noProof w:val="0"/>
          <w:sz w:val="22"/>
          <w:szCs w:val="22"/>
          <w:lang w:val="en-US"/>
        </w:rPr>
        <w:t>:</w:t>
      </w:r>
    </w:p>
    <w:p w:rsidR="1AEA0C29" w:rsidP="24E6FB2A" w:rsidRDefault="1AEA0C29" w14:paraId="1C2A045E" w14:textId="2FECA7D4">
      <w:pPr>
        <w:pStyle w:val="ListParagraph"/>
        <w:numPr>
          <w:ilvl w:val="0"/>
          <w:numId w:val="17"/>
        </w:numPr>
        <w:rPr>
          <w:rFonts w:ascii="Cambria" w:hAnsi="Cambria" w:eastAsia="ＭＳ 明朝"/>
          <w:b w:val="0"/>
          <w:bCs w:val="0"/>
          <w:i w:val="0"/>
          <w:iCs w:val="0"/>
          <w:caps w:val="0"/>
          <w:smallCaps w:val="0"/>
          <w:noProof w:val="0"/>
          <w:sz w:val="22"/>
          <w:szCs w:val="22"/>
          <w:lang w:val="en-US"/>
        </w:rPr>
      </w:pPr>
      <w:r w:rsidRPr="24E6FB2A" w:rsidR="1AEA0C29">
        <w:rPr>
          <w:rFonts w:ascii="Cambria" w:hAnsi="Cambria" w:eastAsia="ＭＳ 明朝"/>
          <w:b w:val="0"/>
          <w:bCs w:val="0"/>
          <w:i w:val="0"/>
          <w:iCs w:val="0"/>
          <w:caps w:val="0"/>
          <w:smallCaps w:val="0"/>
          <w:noProof w:val="0"/>
          <w:sz w:val="22"/>
          <w:szCs w:val="22"/>
          <w:lang w:val="en-US"/>
        </w:rPr>
        <w:t>if statement</w:t>
      </w:r>
    </w:p>
    <w:p w:rsidR="1AEA0C29" w:rsidP="24E6FB2A" w:rsidRDefault="1AEA0C29" w14:paraId="6E9CBA54" w14:textId="5215718C">
      <w:pPr>
        <w:pStyle w:val="ListParagraph"/>
        <w:numPr>
          <w:ilvl w:val="0"/>
          <w:numId w:val="17"/>
        </w:numPr>
        <w:rPr>
          <w:rFonts w:ascii="Cambria" w:hAnsi="Cambria" w:eastAsia="ＭＳ 明朝"/>
          <w:b w:val="0"/>
          <w:bCs w:val="0"/>
          <w:i w:val="0"/>
          <w:iCs w:val="0"/>
          <w:caps w:val="0"/>
          <w:smallCaps w:val="0"/>
          <w:noProof w:val="0"/>
          <w:sz w:val="22"/>
          <w:szCs w:val="22"/>
          <w:lang w:val="en-US"/>
        </w:rPr>
      </w:pPr>
      <w:r w:rsidRPr="24E6FB2A" w:rsidR="1AEA0C29">
        <w:rPr>
          <w:rFonts w:ascii="Cambria" w:hAnsi="Cambria" w:eastAsia="ＭＳ 明朝"/>
          <w:b w:val="0"/>
          <w:bCs w:val="0"/>
          <w:i w:val="0"/>
          <w:iCs w:val="0"/>
          <w:caps w:val="0"/>
          <w:smallCaps w:val="0"/>
          <w:noProof w:val="0"/>
          <w:sz w:val="22"/>
          <w:szCs w:val="22"/>
          <w:lang w:val="en-US"/>
        </w:rPr>
        <w:t>if-else statement</w:t>
      </w:r>
    </w:p>
    <w:p w:rsidR="1AEA0C29" w:rsidP="24E6FB2A" w:rsidRDefault="1AEA0C29" w14:paraId="4C95ECF9" w14:textId="38A4BCA5">
      <w:pPr>
        <w:pStyle w:val="ListParagraph"/>
        <w:numPr>
          <w:ilvl w:val="0"/>
          <w:numId w:val="17"/>
        </w:numPr>
        <w:rPr>
          <w:rFonts w:ascii="Cambria" w:hAnsi="Cambria" w:eastAsia="ＭＳ 明朝"/>
          <w:b w:val="0"/>
          <w:bCs w:val="0"/>
          <w:i w:val="0"/>
          <w:iCs w:val="0"/>
          <w:caps w:val="0"/>
          <w:smallCaps w:val="0"/>
          <w:noProof w:val="0"/>
          <w:sz w:val="22"/>
          <w:szCs w:val="22"/>
          <w:lang w:val="en-US"/>
        </w:rPr>
      </w:pPr>
      <w:r w:rsidRPr="24E6FB2A" w:rsidR="1AEA0C29">
        <w:rPr>
          <w:rFonts w:ascii="Cambria" w:hAnsi="Cambria" w:eastAsia="ＭＳ 明朝"/>
          <w:b w:val="0"/>
          <w:bCs w:val="0"/>
          <w:i w:val="0"/>
          <w:iCs w:val="0"/>
          <w:caps w:val="0"/>
          <w:smallCaps w:val="0"/>
          <w:noProof w:val="0"/>
          <w:sz w:val="22"/>
          <w:szCs w:val="22"/>
          <w:lang w:val="en-US"/>
        </w:rPr>
        <w:t>if-else-if ladder</w:t>
      </w:r>
    </w:p>
    <w:p w:rsidR="1AEA0C29" w:rsidP="24E6FB2A" w:rsidRDefault="1AEA0C29" w14:paraId="0FF1D3DC" w14:textId="26435DDF">
      <w:pPr>
        <w:pStyle w:val="ListParagraph"/>
        <w:numPr>
          <w:ilvl w:val="0"/>
          <w:numId w:val="17"/>
        </w:numPr>
        <w:rPr>
          <w:rFonts w:ascii="Cambria" w:hAnsi="Cambria" w:eastAsia="ＭＳ 明朝"/>
          <w:b w:val="0"/>
          <w:bCs w:val="0"/>
          <w:i w:val="0"/>
          <w:iCs w:val="0"/>
          <w:caps w:val="0"/>
          <w:smallCaps w:val="0"/>
          <w:noProof w:val="0"/>
          <w:sz w:val="22"/>
          <w:szCs w:val="22"/>
          <w:lang w:val="en-US"/>
        </w:rPr>
      </w:pPr>
      <w:r w:rsidRPr="24E6FB2A" w:rsidR="1AEA0C29">
        <w:rPr>
          <w:rFonts w:ascii="Cambria" w:hAnsi="Cambria" w:eastAsia="ＭＳ 明朝"/>
          <w:b w:val="0"/>
          <w:bCs w:val="0"/>
          <w:i w:val="0"/>
          <w:iCs w:val="0"/>
          <w:caps w:val="0"/>
          <w:smallCaps w:val="0"/>
          <w:noProof w:val="0"/>
          <w:sz w:val="22"/>
          <w:szCs w:val="22"/>
          <w:lang w:val="en-US"/>
        </w:rPr>
        <w:t>switch-case statement</w:t>
      </w:r>
    </w:p>
    <w:p w:rsidR="1AEA0C29" w:rsidP="24E6FB2A" w:rsidRDefault="1AEA0C29" w14:paraId="4B6D719F" w14:textId="2B32107B">
      <w:pPr>
        <w:pStyle w:val="Normal"/>
        <w:numPr>
          <w:ilvl w:val="0"/>
          <w:numId w:val="15"/>
        </w:numPr>
        <w:rPr>
          <w:rFonts w:ascii="Cambria" w:hAnsi="Cambria" w:eastAsia="ＭＳ 明朝"/>
          <w:b w:val="0"/>
          <w:bCs w:val="0"/>
          <w:i w:val="0"/>
          <w:iCs w:val="0"/>
          <w:caps w:val="0"/>
          <w:smallCaps w:val="0"/>
          <w:noProof w:val="0"/>
          <w:sz w:val="22"/>
          <w:szCs w:val="22"/>
          <w:lang w:val="en-US"/>
        </w:rPr>
      </w:pPr>
      <w:r w:rsidRPr="24E6FB2A" w:rsidR="1AEA0C29">
        <w:rPr>
          <w:rFonts w:ascii="Cambria" w:hAnsi="Cambria" w:eastAsia="ＭＳ 明朝"/>
          <w:b w:val="1"/>
          <w:bCs w:val="1"/>
          <w:i w:val="0"/>
          <w:iCs w:val="0"/>
          <w:caps w:val="0"/>
          <w:smallCaps w:val="0"/>
          <w:noProof w:val="0"/>
          <w:sz w:val="22"/>
          <w:szCs w:val="22"/>
          <w:lang w:val="en-US"/>
        </w:rPr>
        <w:t>Loop statements</w:t>
      </w:r>
      <w:r w:rsidRPr="24E6FB2A" w:rsidR="1AEA0C29">
        <w:rPr>
          <w:rFonts w:ascii="Cambria" w:hAnsi="Cambria" w:eastAsia="ＭＳ 明朝"/>
          <w:b w:val="0"/>
          <w:bCs w:val="0"/>
          <w:i w:val="0"/>
          <w:iCs w:val="0"/>
          <w:caps w:val="0"/>
          <w:smallCaps w:val="0"/>
          <w:noProof w:val="0"/>
          <w:sz w:val="22"/>
          <w:szCs w:val="22"/>
          <w:lang w:val="en-US"/>
        </w:rPr>
        <w:t>:</w:t>
      </w:r>
    </w:p>
    <w:p w:rsidR="1AEA0C29" w:rsidP="24E6FB2A" w:rsidRDefault="1AEA0C29" w14:paraId="1FF973B0" w14:textId="7F736617">
      <w:pPr>
        <w:pStyle w:val="ListParagraph"/>
        <w:numPr>
          <w:ilvl w:val="0"/>
          <w:numId w:val="20"/>
        </w:numPr>
        <w:rPr>
          <w:rFonts w:ascii="Cambria" w:hAnsi="Cambria" w:eastAsia="ＭＳ 明朝"/>
          <w:b w:val="0"/>
          <w:bCs w:val="0"/>
          <w:i w:val="0"/>
          <w:iCs w:val="0"/>
          <w:caps w:val="0"/>
          <w:smallCaps w:val="0"/>
          <w:noProof w:val="0"/>
          <w:sz w:val="22"/>
          <w:szCs w:val="22"/>
          <w:lang w:val="en-US"/>
        </w:rPr>
      </w:pPr>
      <w:r w:rsidRPr="24E6FB2A" w:rsidR="1AEA0C29">
        <w:rPr>
          <w:rFonts w:ascii="Cambria" w:hAnsi="Cambria" w:eastAsia="ＭＳ 明朝"/>
          <w:b w:val="0"/>
          <w:bCs w:val="0"/>
          <w:i w:val="0"/>
          <w:iCs w:val="0"/>
          <w:caps w:val="0"/>
          <w:smallCaps w:val="0"/>
          <w:noProof w:val="0"/>
          <w:sz w:val="22"/>
          <w:szCs w:val="22"/>
          <w:lang w:val="en-US"/>
        </w:rPr>
        <w:t>for loop</w:t>
      </w:r>
    </w:p>
    <w:p w:rsidR="1AEA0C29" w:rsidP="24E6FB2A" w:rsidRDefault="1AEA0C29" w14:paraId="28D966FD" w14:textId="0DE47FF6">
      <w:pPr>
        <w:pStyle w:val="ListParagraph"/>
        <w:numPr>
          <w:ilvl w:val="0"/>
          <w:numId w:val="20"/>
        </w:numPr>
        <w:rPr>
          <w:rFonts w:ascii="Cambria" w:hAnsi="Cambria" w:eastAsia="ＭＳ 明朝"/>
          <w:b w:val="0"/>
          <w:bCs w:val="0"/>
          <w:i w:val="0"/>
          <w:iCs w:val="0"/>
          <w:caps w:val="0"/>
          <w:smallCaps w:val="0"/>
          <w:noProof w:val="0"/>
          <w:sz w:val="22"/>
          <w:szCs w:val="22"/>
          <w:lang w:val="en-US"/>
        </w:rPr>
      </w:pPr>
      <w:r w:rsidRPr="24E6FB2A" w:rsidR="1AEA0C29">
        <w:rPr>
          <w:rFonts w:ascii="Cambria" w:hAnsi="Cambria" w:eastAsia="ＭＳ 明朝"/>
          <w:b w:val="0"/>
          <w:bCs w:val="0"/>
          <w:i w:val="0"/>
          <w:iCs w:val="0"/>
          <w:caps w:val="0"/>
          <w:smallCaps w:val="0"/>
          <w:noProof w:val="0"/>
          <w:sz w:val="22"/>
          <w:szCs w:val="22"/>
          <w:lang w:val="en-US"/>
        </w:rPr>
        <w:t>while loop</w:t>
      </w:r>
    </w:p>
    <w:p w:rsidR="1AEA0C29" w:rsidP="24E6FB2A" w:rsidRDefault="1AEA0C29" w14:paraId="442B9AA4" w14:textId="5FAB1B56">
      <w:pPr>
        <w:pStyle w:val="ListParagraph"/>
        <w:numPr>
          <w:ilvl w:val="0"/>
          <w:numId w:val="20"/>
        </w:numPr>
        <w:rPr>
          <w:rFonts w:ascii="Cambria" w:hAnsi="Cambria" w:eastAsia="ＭＳ 明朝"/>
          <w:b w:val="0"/>
          <w:bCs w:val="0"/>
          <w:i w:val="0"/>
          <w:iCs w:val="0"/>
          <w:caps w:val="0"/>
          <w:smallCaps w:val="0"/>
          <w:noProof w:val="0"/>
          <w:sz w:val="22"/>
          <w:szCs w:val="22"/>
          <w:lang w:val="en-US"/>
        </w:rPr>
      </w:pPr>
      <w:r w:rsidRPr="24E6FB2A" w:rsidR="1AEA0C29">
        <w:rPr>
          <w:rFonts w:ascii="Cambria" w:hAnsi="Cambria" w:eastAsia="ＭＳ 明朝"/>
          <w:b w:val="0"/>
          <w:bCs w:val="0"/>
          <w:i w:val="0"/>
          <w:iCs w:val="0"/>
          <w:caps w:val="0"/>
          <w:smallCaps w:val="0"/>
          <w:noProof w:val="0"/>
          <w:sz w:val="22"/>
          <w:szCs w:val="22"/>
          <w:lang w:val="en-US"/>
        </w:rPr>
        <w:t>do-while loop</w:t>
      </w:r>
    </w:p>
    <w:p w:rsidR="1AEA0C29" w:rsidP="24E6FB2A" w:rsidRDefault="1AEA0C29" w14:paraId="166A2E84" w14:textId="6E4127EB">
      <w:pPr>
        <w:pStyle w:val="Normal"/>
        <w:numPr>
          <w:ilvl w:val="0"/>
          <w:numId w:val="15"/>
        </w:numPr>
        <w:rPr>
          <w:rFonts w:ascii="Cambria" w:hAnsi="Cambria" w:eastAsia="ＭＳ 明朝"/>
          <w:b w:val="0"/>
          <w:bCs w:val="0"/>
          <w:i w:val="0"/>
          <w:iCs w:val="0"/>
          <w:caps w:val="0"/>
          <w:smallCaps w:val="0"/>
          <w:noProof w:val="0"/>
          <w:sz w:val="22"/>
          <w:szCs w:val="22"/>
          <w:lang w:val="en-US"/>
        </w:rPr>
      </w:pPr>
      <w:r w:rsidRPr="24E6FB2A" w:rsidR="1AEA0C29">
        <w:rPr>
          <w:rFonts w:ascii="Cambria" w:hAnsi="Cambria" w:eastAsia="ＭＳ 明朝"/>
          <w:b w:val="1"/>
          <w:bCs w:val="1"/>
          <w:i w:val="0"/>
          <w:iCs w:val="0"/>
          <w:caps w:val="0"/>
          <w:smallCaps w:val="0"/>
          <w:noProof w:val="0"/>
          <w:sz w:val="22"/>
          <w:szCs w:val="22"/>
          <w:lang w:val="en-US"/>
        </w:rPr>
        <w:t>Jump statements</w:t>
      </w:r>
      <w:r w:rsidRPr="24E6FB2A" w:rsidR="1AEA0C29">
        <w:rPr>
          <w:rFonts w:ascii="Cambria" w:hAnsi="Cambria" w:eastAsia="ＭＳ 明朝"/>
          <w:b w:val="0"/>
          <w:bCs w:val="0"/>
          <w:i w:val="0"/>
          <w:iCs w:val="0"/>
          <w:caps w:val="0"/>
          <w:smallCaps w:val="0"/>
          <w:noProof w:val="0"/>
          <w:sz w:val="22"/>
          <w:szCs w:val="22"/>
          <w:lang w:val="en-US"/>
        </w:rPr>
        <w:t>:</w:t>
      </w:r>
    </w:p>
    <w:p w:rsidR="1AEA0C29" w:rsidP="24E6FB2A" w:rsidRDefault="1AEA0C29" w14:paraId="7F851600" w14:textId="5A0F06FA">
      <w:pPr>
        <w:pStyle w:val="ListParagraph"/>
        <w:numPr>
          <w:ilvl w:val="0"/>
          <w:numId w:val="22"/>
        </w:numPr>
        <w:rPr>
          <w:rFonts w:ascii="Cambria" w:hAnsi="Cambria" w:eastAsia="ＭＳ 明朝"/>
          <w:b w:val="0"/>
          <w:bCs w:val="0"/>
          <w:i w:val="0"/>
          <w:iCs w:val="0"/>
          <w:caps w:val="0"/>
          <w:smallCaps w:val="0"/>
          <w:noProof w:val="0"/>
          <w:sz w:val="22"/>
          <w:szCs w:val="22"/>
          <w:lang w:val="en-US"/>
        </w:rPr>
      </w:pPr>
      <w:r w:rsidRPr="24E6FB2A" w:rsidR="1AEA0C29">
        <w:rPr>
          <w:rFonts w:ascii="Cambria" w:hAnsi="Cambria" w:eastAsia="ＭＳ 明朝"/>
          <w:b w:val="0"/>
          <w:bCs w:val="0"/>
          <w:i w:val="0"/>
          <w:iCs w:val="0"/>
          <w:caps w:val="0"/>
          <w:smallCaps w:val="0"/>
          <w:noProof w:val="0"/>
          <w:sz w:val="22"/>
          <w:szCs w:val="22"/>
          <w:lang w:val="en-US"/>
        </w:rPr>
        <w:t>break statement</w:t>
      </w:r>
    </w:p>
    <w:p w:rsidR="47F6A477" w:rsidP="24E6FB2A" w:rsidRDefault="47F6A477" w14:paraId="732FD70E" w14:textId="33DDC550">
      <w:pPr>
        <w:pStyle w:val="ListParagraph"/>
        <w:numPr>
          <w:ilvl w:val="0"/>
          <w:numId w:val="22"/>
        </w:numPr>
        <w:rPr>
          <w:rFonts w:ascii="Cambria" w:hAnsi="Cambria" w:eastAsia="ＭＳ 明朝"/>
          <w:b w:val="0"/>
          <w:bCs w:val="0"/>
          <w:i w:val="0"/>
          <w:iCs w:val="0"/>
          <w:caps w:val="0"/>
          <w:smallCaps w:val="0"/>
          <w:noProof w:val="0"/>
          <w:sz w:val="22"/>
          <w:szCs w:val="22"/>
          <w:lang w:val="en-US"/>
        </w:rPr>
      </w:pPr>
      <w:r w:rsidRPr="24E6FB2A" w:rsidR="47F6A477">
        <w:rPr>
          <w:rFonts w:ascii="Cambria" w:hAnsi="Cambria" w:eastAsia="ＭＳ 明朝"/>
          <w:b w:val="0"/>
          <w:bCs w:val="0"/>
          <w:i w:val="0"/>
          <w:iCs w:val="0"/>
          <w:caps w:val="0"/>
          <w:smallCaps w:val="0"/>
          <w:noProof w:val="0"/>
          <w:sz w:val="22"/>
          <w:szCs w:val="22"/>
          <w:lang w:val="en-US"/>
        </w:rPr>
        <w:t>Continue statement</w:t>
      </w:r>
    </w:p>
    <w:p w:rsidR="47F6A477" w:rsidP="24E6FB2A" w:rsidRDefault="47F6A477" w14:paraId="2870DEE6" w14:textId="3AA4A32B">
      <w:pPr>
        <w:pStyle w:val="ListParagraph"/>
        <w:numPr>
          <w:ilvl w:val="0"/>
          <w:numId w:val="22"/>
        </w:numPr>
        <w:rPr>
          <w:rFonts w:ascii="Cambria" w:hAnsi="Cambria" w:eastAsia="ＭＳ 明朝"/>
          <w:b w:val="0"/>
          <w:bCs w:val="0"/>
          <w:i w:val="0"/>
          <w:iCs w:val="0"/>
          <w:caps w:val="0"/>
          <w:smallCaps w:val="0"/>
          <w:noProof w:val="0"/>
          <w:sz w:val="22"/>
          <w:szCs w:val="22"/>
          <w:lang w:val="en-US"/>
        </w:rPr>
      </w:pPr>
      <w:r w:rsidRPr="24E6FB2A" w:rsidR="47F6A477">
        <w:rPr>
          <w:rFonts w:ascii="Cambria" w:hAnsi="Cambria" w:eastAsia="ＭＳ 明朝"/>
          <w:b w:val="0"/>
          <w:bCs w:val="0"/>
          <w:i w:val="0"/>
          <w:iCs w:val="0"/>
          <w:caps w:val="0"/>
          <w:smallCaps w:val="0"/>
          <w:noProof w:val="0"/>
          <w:sz w:val="22"/>
          <w:szCs w:val="22"/>
          <w:lang w:val="en-US"/>
        </w:rPr>
        <w:t>Return statement</w:t>
      </w:r>
    </w:p>
    <w:p w:rsidR="24E6FB2A" w:rsidRDefault="24E6FB2A" w14:paraId="451D19FC" w14:textId="52DF06E2"/>
    <w:p w:rsidR="00B42E49" w:rsidRDefault="00000000" w14:paraId="37E30FEF" w14:textId="77777777" w14:noSpellErr="1">
      <w:r w:rsidR="00000000">
        <w:rPr/>
        <w:t xml:space="preserve">2. Write a Java program to </w:t>
      </w:r>
      <w:r w:rsidR="00000000">
        <w:rPr/>
        <w:t>demonstrate</w:t>
      </w:r>
      <w:r w:rsidR="00000000">
        <w:rPr/>
        <w:t xml:space="preserve"> the use of if-else and switch-case statements.</w:t>
      </w:r>
    </w:p>
    <w:p w:rsidR="00B42E49" w:rsidRDefault="00000000" w14:paraId="1C5277D2" w14:textId="72FC2027">
      <w:r w:rsidR="3535E244">
        <w:rPr/>
        <w:t xml:space="preserve">Ans: </w:t>
      </w:r>
      <w:r w:rsidR="3535E244">
        <w:rPr/>
        <w:t>public class ControlDemo {</w:t>
      </w:r>
    </w:p>
    <w:p w:rsidR="00B42E49" w:rsidP="24E6FB2A" w:rsidRDefault="00000000" w14:paraId="0734AA54" w14:textId="525E02AD">
      <w:pPr>
        <w:pStyle w:val="Normal"/>
      </w:pPr>
      <w:r w:rsidR="3535E244">
        <w:rPr/>
        <w:t xml:space="preserve">    public static void main(String[] args) {</w:t>
      </w:r>
    </w:p>
    <w:p w:rsidR="00B42E49" w:rsidP="24E6FB2A" w:rsidRDefault="00000000" w14:paraId="30F7113E" w14:textId="43E3F8BD">
      <w:pPr>
        <w:pStyle w:val="ListParagraph"/>
        <w:numPr>
          <w:ilvl w:val="0"/>
          <w:numId w:val="26"/>
        </w:numPr>
        <w:rPr>
          <w:b w:val="1"/>
          <w:bCs w:val="1"/>
          <w:sz w:val="22"/>
          <w:szCs w:val="22"/>
        </w:rPr>
      </w:pPr>
      <w:r w:rsidRPr="24E6FB2A" w:rsidR="3535E244">
        <w:rPr>
          <w:b w:val="1"/>
          <w:bCs w:val="1"/>
        </w:rPr>
        <w:t>if-else example</w:t>
      </w:r>
    </w:p>
    <w:p w:rsidR="00B42E49" w:rsidP="24E6FB2A" w:rsidRDefault="00000000" w14:paraId="409F52C4" w14:textId="691E91F1">
      <w:pPr>
        <w:pStyle w:val="Normal"/>
      </w:pPr>
      <w:r w:rsidR="3535E244">
        <w:rPr/>
        <w:t xml:space="preserve">        int num = 10;</w:t>
      </w:r>
    </w:p>
    <w:p w:rsidR="00B42E49" w:rsidP="24E6FB2A" w:rsidRDefault="00000000" w14:paraId="78D0E718" w14:textId="5A9122D6">
      <w:pPr>
        <w:pStyle w:val="Normal"/>
      </w:pPr>
      <w:r w:rsidR="3535E244">
        <w:rPr/>
        <w:t xml:space="preserve">        if (num &gt; 0) {</w:t>
      </w:r>
    </w:p>
    <w:p w:rsidR="00B42E49" w:rsidP="24E6FB2A" w:rsidRDefault="00000000" w14:paraId="6F50AA1F" w14:textId="7FAB11D7">
      <w:pPr>
        <w:pStyle w:val="Normal"/>
      </w:pPr>
      <w:r w:rsidR="3535E244">
        <w:rPr/>
        <w:t xml:space="preserve">            System.out.println("Number is positive");</w:t>
      </w:r>
    </w:p>
    <w:p w:rsidR="00B42E49" w:rsidP="24E6FB2A" w:rsidRDefault="00000000" w14:paraId="4144F15B" w14:textId="60C86D6B">
      <w:pPr>
        <w:pStyle w:val="Normal"/>
      </w:pPr>
      <w:r w:rsidR="3535E244">
        <w:rPr/>
        <w:t xml:space="preserve">        } else if (num &lt; 0) {</w:t>
      </w:r>
    </w:p>
    <w:p w:rsidR="00B42E49" w:rsidP="24E6FB2A" w:rsidRDefault="00000000" w14:paraId="7D52D694" w14:textId="69A77EA8">
      <w:pPr>
        <w:pStyle w:val="Normal"/>
      </w:pPr>
      <w:r w:rsidR="3535E244">
        <w:rPr/>
        <w:t xml:space="preserve">            System.out.println("Number is negative");</w:t>
      </w:r>
    </w:p>
    <w:p w:rsidR="00B42E49" w:rsidP="24E6FB2A" w:rsidRDefault="00000000" w14:paraId="374FDCAD" w14:textId="4B700B98">
      <w:pPr>
        <w:pStyle w:val="Normal"/>
      </w:pPr>
      <w:r w:rsidR="3535E244">
        <w:rPr/>
        <w:t xml:space="preserve">        } else {</w:t>
      </w:r>
    </w:p>
    <w:p w:rsidR="00B42E49" w:rsidP="24E6FB2A" w:rsidRDefault="00000000" w14:paraId="0A339524" w14:textId="371CAF37">
      <w:pPr>
        <w:pStyle w:val="Normal"/>
      </w:pPr>
      <w:r w:rsidR="3535E244">
        <w:rPr/>
        <w:t xml:space="preserve">            System.out.println("Number is zero");</w:t>
      </w:r>
    </w:p>
    <w:p w:rsidR="00B42E49" w:rsidP="24E6FB2A" w:rsidRDefault="00000000" w14:paraId="75A1E613" w14:textId="5105B095">
      <w:pPr>
        <w:pStyle w:val="Normal"/>
      </w:pPr>
      <w:r w:rsidR="3535E244">
        <w:rPr/>
        <w:t xml:space="preserve">        }</w:t>
      </w:r>
    </w:p>
    <w:p w:rsidR="00B42E49" w:rsidP="24E6FB2A" w:rsidRDefault="00000000" w14:paraId="3841937F" w14:textId="249FD57E">
      <w:pPr>
        <w:pStyle w:val="ListParagraph"/>
        <w:numPr>
          <w:ilvl w:val="0"/>
          <w:numId w:val="24"/>
        </w:numPr>
        <w:rPr>
          <w:b w:val="1"/>
          <w:bCs w:val="1"/>
          <w:sz w:val="22"/>
          <w:szCs w:val="22"/>
        </w:rPr>
      </w:pPr>
      <w:r w:rsidR="3535E244">
        <w:rPr/>
        <w:t xml:space="preserve"> </w:t>
      </w:r>
      <w:r w:rsidRPr="24E6FB2A" w:rsidR="3535E244">
        <w:rPr>
          <w:b w:val="1"/>
          <w:bCs w:val="1"/>
        </w:rPr>
        <w:t xml:space="preserve"> switch-case example</w:t>
      </w:r>
    </w:p>
    <w:p w:rsidR="00B42E49" w:rsidP="24E6FB2A" w:rsidRDefault="00000000" w14:paraId="0FF2B7A1" w14:textId="701FDFE1">
      <w:pPr>
        <w:pStyle w:val="Normal"/>
      </w:pPr>
      <w:r w:rsidR="3535E244">
        <w:rPr/>
        <w:t xml:space="preserve">        char grade = 'B';</w:t>
      </w:r>
    </w:p>
    <w:p w:rsidR="00B42E49" w:rsidP="24E6FB2A" w:rsidRDefault="00000000" w14:paraId="171A059C" w14:textId="3F4365A2">
      <w:pPr>
        <w:pStyle w:val="Normal"/>
      </w:pPr>
      <w:r w:rsidR="3535E244">
        <w:rPr/>
        <w:t xml:space="preserve">        switch (grade) {</w:t>
      </w:r>
    </w:p>
    <w:p w:rsidR="00B42E49" w:rsidP="24E6FB2A" w:rsidRDefault="00000000" w14:paraId="369792B2" w14:textId="7E498505">
      <w:pPr>
        <w:pStyle w:val="Normal"/>
      </w:pPr>
      <w:r w:rsidR="3535E244">
        <w:rPr/>
        <w:t xml:space="preserve">            case 'A':</w:t>
      </w:r>
    </w:p>
    <w:p w:rsidR="00B42E49" w:rsidP="24E6FB2A" w:rsidRDefault="00000000" w14:paraId="758ADC58" w14:textId="361ECC0E">
      <w:pPr>
        <w:pStyle w:val="Normal"/>
      </w:pPr>
      <w:r w:rsidR="3535E244">
        <w:rPr/>
        <w:t xml:space="preserve">                System.out.println("Excellent!");</w:t>
      </w:r>
    </w:p>
    <w:p w:rsidR="00B42E49" w:rsidP="24E6FB2A" w:rsidRDefault="00000000" w14:paraId="782190FA" w14:textId="0A90F04B">
      <w:pPr>
        <w:pStyle w:val="Normal"/>
      </w:pPr>
      <w:r w:rsidR="3535E244">
        <w:rPr/>
        <w:t xml:space="preserve">                break;</w:t>
      </w:r>
    </w:p>
    <w:p w:rsidR="00B42E49" w:rsidP="24E6FB2A" w:rsidRDefault="00000000" w14:paraId="62DE8063" w14:textId="5E15B3C9">
      <w:pPr>
        <w:pStyle w:val="Normal"/>
      </w:pPr>
      <w:r w:rsidR="3535E244">
        <w:rPr/>
        <w:t xml:space="preserve">            case 'B':</w:t>
      </w:r>
    </w:p>
    <w:p w:rsidR="00B42E49" w:rsidP="24E6FB2A" w:rsidRDefault="00000000" w14:paraId="5D83CE7D" w14:textId="4EBFCB5F">
      <w:pPr>
        <w:pStyle w:val="Normal"/>
      </w:pPr>
      <w:r w:rsidR="3535E244">
        <w:rPr/>
        <w:t xml:space="preserve">                System.out.println("Good job!");</w:t>
      </w:r>
    </w:p>
    <w:p w:rsidR="00B42E49" w:rsidP="24E6FB2A" w:rsidRDefault="00000000" w14:paraId="622E5E5D" w14:textId="55038A0C">
      <w:pPr>
        <w:pStyle w:val="Normal"/>
      </w:pPr>
      <w:r w:rsidR="3535E244">
        <w:rPr/>
        <w:t xml:space="preserve">                break;</w:t>
      </w:r>
    </w:p>
    <w:p w:rsidR="00B42E49" w:rsidP="24E6FB2A" w:rsidRDefault="00000000" w14:paraId="723A8BFD" w14:textId="5B7B33F3">
      <w:pPr>
        <w:pStyle w:val="Normal"/>
      </w:pPr>
      <w:r w:rsidR="3535E244">
        <w:rPr/>
        <w:t xml:space="preserve">            case 'C':</w:t>
      </w:r>
    </w:p>
    <w:p w:rsidR="00B42E49" w:rsidP="24E6FB2A" w:rsidRDefault="00000000" w14:paraId="07D13A94" w14:textId="0A5045C2">
      <w:pPr>
        <w:pStyle w:val="Normal"/>
      </w:pPr>
      <w:r w:rsidR="3535E244">
        <w:rPr/>
        <w:t xml:space="preserve">                System.out.println("Average");</w:t>
      </w:r>
    </w:p>
    <w:p w:rsidR="00B42E49" w:rsidP="24E6FB2A" w:rsidRDefault="00000000" w14:paraId="64F0651A" w14:textId="5B80BFE8">
      <w:pPr>
        <w:pStyle w:val="Normal"/>
      </w:pPr>
      <w:r w:rsidR="3535E244">
        <w:rPr/>
        <w:t xml:space="preserve">                break;</w:t>
      </w:r>
    </w:p>
    <w:p w:rsidR="00B42E49" w:rsidP="24E6FB2A" w:rsidRDefault="00000000" w14:paraId="1FDEC18E" w14:textId="739BBC8B">
      <w:pPr>
        <w:pStyle w:val="Normal"/>
      </w:pPr>
      <w:r w:rsidR="3535E244">
        <w:rPr/>
        <w:t xml:space="preserve">            default:</w:t>
      </w:r>
    </w:p>
    <w:p w:rsidR="00B42E49" w:rsidP="24E6FB2A" w:rsidRDefault="00000000" w14:paraId="3469C75C" w14:textId="072F8EBD">
      <w:pPr>
        <w:pStyle w:val="Normal"/>
      </w:pPr>
      <w:r w:rsidR="3535E244">
        <w:rPr/>
        <w:t xml:space="preserve">                </w:t>
      </w:r>
      <w:r w:rsidR="3535E244">
        <w:rPr/>
        <w:t>System.out.println</w:t>
      </w:r>
      <w:r w:rsidR="3535E244">
        <w:rPr/>
        <w:t>("Invalid grade");</w:t>
      </w:r>
    </w:p>
    <w:p w:rsidR="00B42E49" w:rsidP="24E6FB2A" w:rsidRDefault="00000000" w14:paraId="1CE71F04" w14:textId="6D7D7201">
      <w:pPr>
        <w:pStyle w:val="Normal"/>
      </w:pPr>
      <w:r w:rsidR="3535E244">
        <w:rPr/>
        <w:t xml:space="preserve"> </w:t>
      </w:r>
      <w:r w:rsidR="00000000">
        <w:rPr/>
        <w:t>3. What is the difference between break and continue statements?</w:t>
      </w:r>
    </w:p>
    <w:p w:rsidR="5BC8D843" w:rsidP="24E6FB2A" w:rsidRDefault="5BC8D843" w14:paraId="692914D7" w14:textId="77BBA1CF">
      <w:pPr>
        <w:pStyle w:val="Normal"/>
      </w:pPr>
      <w:r w:rsidR="5BC8D843">
        <w:rPr/>
        <w:t>Ans:</w:t>
      </w:r>
    </w:p>
    <w:p w:rsidR="5BC8D843" w:rsidP="24E6FB2A" w:rsidRDefault="5BC8D843" w14:paraId="69CCDF1B" w14:textId="32343B35">
      <w:pPr>
        <w:pStyle w:val="ListParagraph"/>
        <w:numPr>
          <w:ilvl w:val="0"/>
          <w:numId w:val="27"/>
        </w:numPr>
        <w:rPr>
          <w:b w:val="1"/>
          <w:bCs w:val="1"/>
          <w:sz w:val="22"/>
          <w:szCs w:val="22"/>
        </w:rPr>
      </w:pPr>
      <w:r w:rsidRPr="24E6FB2A" w:rsidR="5BC8D843">
        <w:rPr>
          <w:b w:val="1"/>
          <w:bCs w:val="1"/>
        </w:rPr>
        <w:t>Break Statement:</w:t>
      </w:r>
    </w:p>
    <w:p w:rsidR="5BC8D843" w:rsidP="24E6FB2A" w:rsidRDefault="5BC8D843" w14:paraId="444D0671" w14:textId="4176298B">
      <w:pPr>
        <w:pStyle w:val="ListParagraph"/>
        <w:numPr>
          <w:ilvl w:val="0"/>
          <w:numId w:val="28"/>
        </w:numPr>
        <w:rPr>
          <w:rFonts w:ascii="Cambria" w:hAnsi="Cambria" w:eastAsia="ＭＳ 明朝"/>
          <w:noProof w:val="0"/>
          <w:sz w:val="22"/>
          <w:szCs w:val="22"/>
          <w:lang w:val="en-US"/>
        </w:rPr>
      </w:pPr>
      <w:r w:rsidRPr="24E6FB2A" w:rsidR="5BC8D843">
        <w:rPr>
          <w:rFonts w:ascii="Cambria" w:hAnsi="Cambria" w:eastAsia="ＭＳ 明朝"/>
          <w:b w:val="0"/>
          <w:bCs w:val="0"/>
          <w:i w:val="0"/>
          <w:iCs w:val="0"/>
          <w:caps w:val="0"/>
          <w:smallCaps w:val="0"/>
          <w:noProof w:val="0"/>
          <w:sz w:val="22"/>
          <w:szCs w:val="22"/>
          <w:lang w:val="en-US"/>
        </w:rPr>
        <w:t>Terminates the loop or switch statement immediately</w:t>
      </w:r>
    </w:p>
    <w:p w:rsidR="5BC8D843" w:rsidP="24E6FB2A" w:rsidRDefault="5BC8D843" w14:paraId="2F3B644F" w14:textId="5CB487A4">
      <w:pPr>
        <w:pStyle w:val="ListParagraph"/>
        <w:numPr>
          <w:ilvl w:val="0"/>
          <w:numId w:val="28"/>
        </w:numPr>
        <w:rPr>
          <w:rFonts w:ascii="Cambria" w:hAnsi="Cambria" w:eastAsia="ＭＳ 明朝"/>
          <w:noProof w:val="0"/>
          <w:sz w:val="22"/>
          <w:szCs w:val="22"/>
          <w:lang w:val="en-US"/>
        </w:rPr>
      </w:pPr>
      <w:r w:rsidRPr="24E6FB2A" w:rsidR="5BC8D843">
        <w:rPr>
          <w:rFonts w:ascii="Cambria" w:hAnsi="Cambria" w:eastAsia="ＭＳ 明朝"/>
          <w:b w:val="0"/>
          <w:bCs w:val="0"/>
          <w:i w:val="0"/>
          <w:iCs w:val="0"/>
          <w:caps w:val="0"/>
          <w:smallCaps w:val="0"/>
          <w:noProof w:val="0"/>
          <w:sz w:val="22"/>
          <w:szCs w:val="22"/>
          <w:lang w:val="en-US"/>
        </w:rPr>
        <w:t>Control passes to the statement following the loop/switch</w:t>
      </w:r>
    </w:p>
    <w:p w:rsidR="633763CC" w:rsidP="24E6FB2A" w:rsidRDefault="633763CC" w14:paraId="1573ECA5" w14:textId="7B061F02">
      <w:pPr>
        <w:pStyle w:val="ListParagraph"/>
        <w:numPr>
          <w:ilvl w:val="0"/>
          <w:numId w:val="28"/>
        </w:numPr>
        <w:rPr>
          <w:rFonts w:ascii="Cambria" w:hAnsi="Cambria" w:eastAsia="ＭＳ 明朝"/>
          <w:b w:val="0"/>
          <w:bCs w:val="0"/>
          <w:i w:val="0"/>
          <w:iCs w:val="0"/>
          <w:caps w:val="0"/>
          <w:smallCaps w:val="0"/>
          <w:noProof w:val="0"/>
          <w:sz w:val="22"/>
          <w:szCs w:val="22"/>
          <w:lang w:val="en-US"/>
        </w:rPr>
      </w:pPr>
      <w:r w:rsidRPr="24E6FB2A" w:rsidR="633763CC">
        <w:rPr>
          <w:rFonts w:ascii="Cambria" w:hAnsi="Cambria" w:eastAsia="ＭＳ 明朝"/>
          <w:b w:val="0"/>
          <w:bCs w:val="0"/>
          <w:i w:val="0"/>
          <w:iCs w:val="0"/>
          <w:caps w:val="0"/>
          <w:smallCaps w:val="0"/>
          <w:noProof w:val="0"/>
          <w:sz w:val="22"/>
          <w:szCs w:val="22"/>
          <w:lang w:val="en-US"/>
        </w:rPr>
        <w:t>Example: if (</w:t>
      </w:r>
      <w:r w:rsidRPr="24E6FB2A" w:rsidR="633763CC">
        <w:rPr>
          <w:rFonts w:ascii="Cambria" w:hAnsi="Cambria" w:eastAsia="ＭＳ 明朝"/>
          <w:b w:val="0"/>
          <w:bCs w:val="0"/>
          <w:i w:val="0"/>
          <w:iCs w:val="0"/>
          <w:caps w:val="0"/>
          <w:smallCaps w:val="0"/>
          <w:noProof w:val="0"/>
          <w:sz w:val="22"/>
          <w:szCs w:val="22"/>
          <w:lang w:val="en-US"/>
        </w:rPr>
        <w:t>i</w:t>
      </w:r>
      <w:r w:rsidRPr="24E6FB2A" w:rsidR="633763CC">
        <w:rPr>
          <w:rFonts w:ascii="Cambria" w:hAnsi="Cambria" w:eastAsia="ＭＳ 明朝"/>
          <w:b w:val="0"/>
          <w:bCs w:val="0"/>
          <w:i w:val="0"/>
          <w:iCs w:val="0"/>
          <w:caps w:val="0"/>
          <w:smallCaps w:val="0"/>
          <w:noProof w:val="0"/>
          <w:sz w:val="22"/>
          <w:szCs w:val="22"/>
          <w:lang w:val="en-US"/>
        </w:rPr>
        <w:t xml:space="preserve"> == 5) break;</w:t>
      </w:r>
    </w:p>
    <w:p w:rsidR="633763CC" w:rsidP="24E6FB2A" w:rsidRDefault="633763CC" w14:paraId="389EE640" w14:textId="6F5BA229">
      <w:pPr>
        <w:pStyle w:val="ListParagraph"/>
        <w:numPr>
          <w:ilvl w:val="0"/>
          <w:numId w:val="30"/>
        </w:numPr>
        <w:rPr>
          <w:rFonts w:ascii="Cambria" w:hAnsi="Cambria" w:eastAsia="ＭＳ 明朝"/>
          <w:b w:val="1"/>
          <w:bCs w:val="1"/>
          <w:i w:val="0"/>
          <w:iCs w:val="0"/>
          <w:caps w:val="0"/>
          <w:smallCaps w:val="0"/>
          <w:noProof w:val="0"/>
          <w:sz w:val="22"/>
          <w:szCs w:val="22"/>
          <w:lang w:val="en-US"/>
        </w:rPr>
      </w:pPr>
      <w:r w:rsidRPr="24E6FB2A" w:rsidR="633763CC">
        <w:rPr>
          <w:rFonts w:ascii="Cambria" w:hAnsi="Cambria" w:eastAsia="ＭＳ 明朝"/>
          <w:b w:val="1"/>
          <w:bCs w:val="1"/>
          <w:i w:val="0"/>
          <w:iCs w:val="0"/>
          <w:caps w:val="0"/>
          <w:smallCaps w:val="0"/>
          <w:noProof w:val="0"/>
          <w:sz w:val="22"/>
          <w:szCs w:val="22"/>
          <w:lang w:val="en-US"/>
        </w:rPr>
        <w:t>Continue Statement</w:t>
      </w:r>
    </w:p>
    <w:p w:rsidR="7644F2C8" w:rsidP="24E6FB2A" w:rsidRDefault="7644F2C8" w14:paraId="6C60116B" w14:textId="2385BB3E">
      <w:pPr>
        <w:pStyle w:val="ListParagraph"/>
        <w:numPr>
          <w:ilvl w:val="0"/>
          <w:numId w:val="31"/>
        </w:numPr>
        <w:rPr>
          <w:rFonts w:ascii="Cambria" w:hAnsi="Cambria" w:eastAsia="ＭＳ 明朝"/>
          <w:noProof w:val="0"/>
          <w:sz w:val="22"/>
          <w:szCs w:val="22"/>
          <w:lang w:val="en-US"/>
        </w:rPr>
      </w:pPr>
      <w:r w:rsidRPr="24E6FB2A" w:rsidR="7644F2C8">
        <w:rPr>
          <w:rFonts w:ascii="Cambria" w:hAnsi="Cambria" w:eastAsia="ＭＳ 明朝"/>
          <w:b w:val="0"/>
          <w:bCs w:val="0"/>
          <w:i w:val="0"/>
          <w:iCs w:val="0"/>
          <w:caps w:val="0"/>
          <w:smallCaps w:val="0"/>
          <w:noProof w:val="0"/>
          <w:sz w:val="22"/>
          <w:szCs w:val="22"/>
          <w:lang w:val="en-US"/>
        </w:rPr>
        <w:t>Skips the current iteration and continues with the next iteration</w:t>
      </w:r>
    </w:p>
    <w:p w:rsidR="7644F2C8" w:rsidP="24E6FB2A" w:rsidRDefault="7644F2C8" w14:paraId="746F733E" w14:textId="48641D01">
      <w:pPr>
        <w:pStyle w:val="ListParagraph"/>
        <w:numPr>
          <w:ilvl w:val="0"/>
          <w:numId w:val="31"/>
        </w:numPr>
        <w:rPr>
          <w:rFonts w:ascii="Cambria" w:hAnsi="Cambria" w:eastAsia="ＭＳ 明朝"/>
          <w:noProof w:val="0"/>
          <w:sz w:val="22"/>
          <w:szCs w:val="22"/>
          <w:lang w:val="en-US"/>
        </w:rPr>
      </w:pPr>
      <w:r w:rsidRPr="24E6FB2A" w:rsidR="7644F2C8">
        <w:rPr>
          <w:rFonts w:ascii="Cambria" w:hAnsi="Cambria" w:eastAsia="ＭＳ 明朝"/>
          <w:b w:val="0"/>
          <w:bCs w:val="0"/>
          <w:i w:val="0"/>
          <w:iCs w:val="0"/>
          <w:caps w:val="0"/>
          <w:smallCaps w:val="0"/>
          <w:noProof w:val="0"/>
          <w:sz w:val="22"/>
          <w:szCs w:val="22"/>
          <w:lang w:val="en-US"/>
        </w:rPr>
        <w:t>Control passes to the next iteration of the loop</w:t>
      </w:r>
    </w:p>
    <w:p w:rsidR="7644F2C8" w:rsidP="24E6FB2A" w:rsidRDefault="7644F2C8" w14:paraId="44394BDC" w14:textId="518D6F78">
      <w:pPr>
        <w:pStyle w:val="ListParagraph"/>
        <w:numPr>
          <w:ilvl w:val="0"/>
          <w:numId w:val="31"/>
        </w:numPr>
        <w:rPr>
          <w:rFonts w:ascii="Cambria" w:hAnsi="Cambria" w:eastAsia="ＭＳ 明朝"/>
          <w:noProof w:val="0"/>
          <w:sz w:val="22"/>
          <w:szCs w:val="22"/>
          <w:lang w:val="en-US"/>
        </w:rPr>
      </w:pPr>
      <w:r w:rsidRPr="24E6FB2A" w:rsidR="7644F2C8">
        <w:rPr>
          <w:rFonts w:ascii="Cambria" w:hAnsi="Cambria" w:eastAsia="ＭＳ 明朝"/>
          <w:b w:val="0"/>
          <w:bCs w:val="0"/>
          <w:i w:val="0"/>
          <w:iCs w:val="0"/>
          <w:caps w:val="0"/>
          <w:smallCaps w:val="0"/>
          <w:noProof w:val="0"/>
          <w:sz w:val="22"/>
          <w:szCs w:val="22"/>
          <w:lang w:val="en-US"/>
        </w:rPr>
        <w:t>Example: if (i == 5) continue;</w:t>
      </w:r>
    </w:p>
    <w:p w:rsidR="24E6FB2A" w:rsidP="24E6FB2A" w:rsidRDefault="24E6FB2A" w14:paraId="36BBDFD4" w14:textId="30B6AEAA">
      <w:pPr>
        <w:pStyle w:val="Normal"/>
      </w:pPr>
    </w:p>
    <w:p w:rsidR="00B42E49" w:rsidRDefault="00000000" w14:paraId="699D9219" w14:textId="77777777" w14:noSpellErr="1">
      <w:r w:rsidR="00000000">
        <w:rPr/>
        <w:t xml:space="preserve">4. Write a Java program to print even numbers between 1 to 50 using </w:t>
      </w:r>
      <w:r w:rsidR="00000000">
        <w:rPr/>
        <w:t>a for</w:t>
      </w:r>
      <w:r w:rsidR="00000000">
        <w:rPr/>
        <w:t xml:space="preserve"> loop.</w:t>
      </w:r>
    </w:p>
    <w:p w:rsidR="01C9FC5D" w:rsidRDefault="01C9FC5D" w14:paraId="1E73A168" w14:textId="5EDF042C">
      <w:r w:rsidR="01C9FC5D">
        <w:rPr/>
        <w:t xml:space="preserve">Ans: </w:t>
      </w:r>
      <w:r w:rsidRPr="24E6FB2A" w:rsidR="01C9FC5D">
        <w:rPr>
          <w:b w:val="1"/>
          <w:bCs w:val="1"/>
        </w:rPr>
        <w:t>Code:</w:t>
      </w:r>
    </w:p>
    <w:p w:rsidR="1EE45DCA" w:rsidRDefault="1EE45DCA" w14:paraId="4A88EFF4" w14:textId="0B6DE22F">
      <w:r w:rsidR="1EE45DCA">
        <w:rPr/>
        <w:t>package Day_2_Assingment;</w:t>
      </w:r>
    </w:p>
    <w:p w:rsidR="1EE45DCA" w:rsidP="24E6FB2A" w:rsidRDefault="1EE45DCA" w14:paraId="56DBE57C" w14:textId="2F014532">
      <w:pPr>
        <w:pStyle w:val="Normal"/>
      </w:pPr>
      <w:r w:rsidR="1EE45DCA">
        <w:rPr/>
        <w:t>public class even {</w:t>
      </w:r>
    </w:p>
    <w:p w:rsidR="1EE45DCA" w:rsidP="24E6FB2A" w:rsidRDefault="1EE45DCA" w14:paraId="18A76BF8" w14:textId="7229483E">
      <w:pPr>
        <w:pStyle w:val="Normal"/>
      </w:pPr>
      <w:r w:rsidR="1EE45DCA">
        <w:rPr/>
        <w:t>public static void main(String[] args) {</w:t>
      </w:r>
    </w:p>
    <w:p w:rsidR="1EE45DCA" w:rsidP="24E6FB2A" w:rsidRDefault="1EE45DCA" w14:paraId="120A3AC3" w14:textId="02689642">
      <w:pPr>
        <w:pStyle w:val="Normal"/>
      </w:pPr>
      <w:r w:rsidR="1EE45DCA">
        <w:rPr/>
        <w:t>for (int i = 2; i &lt;= 50; i += 2) {</w:t>
      </w:r>
    </w:p>
    <w:p w:rsidR="1EE45DCA" w:rsidP="24E6FB2A" w:rsidRDefault="1EE45DCA" w14:paraId="65F50431" w14:textId="38A61447">
      <w:pPr>
        <w:pStyle w:val="Normal"/>
      </w:pPr>
      <w:r w:rsidR="1EE45DCA">
        <w:rPr/>
        <w:t xml:space="preserve"> System.out.println(i);</w:t>
      </w:r>
    </w:p>
    <w:p w:rsidR="1EE45DCA" w:rsidP="24E6FB2A" w:rsidRDefault="1EE45DCA" w14:paraId="64A46626" w14:textId="25B87CD6">
      <w:pPr>
        <w:pStyle w:val="Normal"/>
      </w:pPr>
      <w:r w:rsidR="1EE45DCA">
        <w:rPr/>
        <w:t>}</w:t>
      </w:r>
    </w:p>
    <w:p w:rsidR="1EE45DCA" w:rsidP="24E6FB2A" w:rsidRDefault="1EE45DCA" w14:paraId="0D533FF3" w14:textId="7B2620AC">
      <w:pPr>
        <w:pStyle w:val="Normal"/>
      </w:pPr>
      <w:r w:rsidR="1EE45DCA">
        <w:rPr/>
        <w:t>}</w:t>
      </w:r>
    </w:p>
    <w:p w:rsidR="1EE45DCA" w:rsidP="24E6FB2A" w:rsidRDefault="1EE45DCA" w14:paraId="6ADE4154" w14:textId="20439242">
      <w:pPr>
        <w:pStyle w:val="Normal"/>
      </w:pPr>
      <w:r w:rsidR="1EE45DCA">
        <w:rPr/>
        <w:t>}</w:t>
      </w:r>
    </w:p>
    <w:p w:rsidR="1EE45DCA" w:rsidP="24E6FB2A" w:rsidRDefault="1EE45DCA" w14:paraId="1E31BEDA" w14:textId="17EE0002">
      <w:pPr>
        <w:pStyle w:val="Normal"/>
      </w:pPr>
      <w:r w:rsidRPr="24E6FB2A" w:rsidR="1EE45DCA">
        <w:rPr>
          <w:b w:val="1"/>
          <w:bCs w:val="1"/>
        </w:rPr>
        <w:t xml:space="preserve">Output: </w:t>
      </w:r>
      <w:r w:rsidR="4FAB2EEE">
        <w:drawing>
          <wp:inline wp14:editId="41CB9DDA" wp14:anchorId="3EF7B992">
            <wp:extent cx="5486400" cy="1000125"/>
            <wp:effectExtent l="0" t="0" r="0" b="0"/>
            <wp:docPr id="65289196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52891966" name=""/>
                    <pic:cNvPicPr/>
                  </pic:nvPicPr>
                  <pic:blipFill>
                    <a:blip xmlns:r="http://schemas.openxmlformats.org/officeDocument/2006/relationships" r:embed="rId1710699554">
                      <a:extLst>
                        <a:ext xmlns:a="http://schemas.openxmlformats.org/drawingml/2006/main" uri="{28A0092B-C50C-407E-A947-70E740481C1C}">
                          <a14:useLocalDpi xmlns:a14="http://schemas.microsoft.com/office/drawing/2010/main" val="0"/>
                        </a:ext>
                      </a:extLst>
                    </a:blip>
                    <a:stretch>
                      <a:fillRect/>
                    </a:stretch>
                  </pic:blipFill>
                  <pic:spPr>
                    <a:xfrm>
                      <a:off x="0" y="0"/>
                      <a:ext cx="5486400" cy="1000125"/>
                    </a:xfrm>
                    <a:prstGeom prst="rect">
                      <a:avLst/>
                    </a:prstGeom>
                  </pic:spPr>
                </pic:pic>
              </a:graphicData>
            </a:graphic>
          </wp:inline>
        </w:drawing>
      </w:r>
    </w:p>
    <w:p w:rsidR="24E6FB2A" w:rsidRDefault="24E6FB2A" w14:paraId="6C1F9333" w14:textId="5925562B"/>
    <w:p w:rsidR="00000000" w:rsidRDefault="00000000" w14:paraId="7E7E9050" w14:textId="62C9CE8F">
      <w:r w:rsidR="00000000">
        <w:rPr/>
        <w:t>5. Explain the differences between while and do-while loops with examples.</w:t>
      </w:r>
    </w:p>
    <w:p w:rsidR="2285EA3E" w:rsidRDefault="2285EA3E" w14:paraId="36F57816" w14:textId="7DC6420D">
      <w:r w:rsidR="2285EA3E">
        <w:rPr/>
        <w:t>Ans:</w:t>
      </w:r>
    </w:p>
    <w:p w:rsidR="2285EA3E" w:rsidP="24E6FB2A" w:rsidRDefault="2285EA3E" w14:paraId="3D19BD5C" w14:textId="2857D460">
      <w:pPr>
        <w:pStyle w:val="ListParagraph"/>
        <w:numPr>
          <w:ilvl w:val="0"/>
          <w:numId w:val="32"/>
        </w:numPr>
        <w:rPr>
          <w:b w:val="1"/>
          <w:bCs w:val="1"/>
          <w:sz w:val="22"/>
          <w:szCs w:val="22"/>
        </w:rPr>
      </w:pPr>
      <w:r w:rsidRPr="24E6FB2A" w:rsidR="2285EA3E">
        <w:rPr>
          <w:b w:val="1"/>
          <w:bCs w:val="1"/>
          <w:sz w:val="22"/>
          <w:szCs w:val="22"/>
        </w:rPr>
        <w:t>While Loop</w:t>
      </w:r>
    </w:p>
    <w:p w:rsidR="28B7A512" w:rsidP="24E6FB2A" w:rsidRDefault="28B7A512" w14:paraId="1A6A2822" w14:textId="27F2E084">
      <w:pPr>
        <w:pStyle w:val="ListParagraph"/>
        <w:numPr>
          <w:ilvl w:val="0"/>
          <w:numId w:val="33"/>
        </w:numPr>
        <w:rPr>
          <w:b w:val="0"/>
          <w:bCs w:val="0"/>
          <w:sz w:val="22"/>
          <w:szCs w:val="22"/>
        </w:rPr>
      </w:pPr>
      <w:r w:rsidRPr="24E6FB2A" w:rsidR="28B7A512">
        <w:rPr>
          <w:b w:val="0"/>
          <w:bCs w:val="0"/>
          <w:sz w:val="22"/>
          <w:szCs w:val="22"/>
        </w:rPr>
        <w:t>Checks condition before execution</w:t>
      </w:r>
    </w:p>
    <w:p w:rsidR="28B7A512" w:rsidP="24E6FB2A" w:rsidRDefault="28B7A512" w14:paraId="68841C9B" w14:textId="0964EA7B">
      <w:pPr>
        <w:pStyle w:val="ListParagraph"/>
        <w:numPr>
          <w:ilvl w:val="0"/>
          <w:numId w:val="33"/>
        </w:numPr>
        <w:rPr>
          <w:b w:val="0"/>
          <w:bCs w:val="0"/>
          <w:sz w:val="22"/>
          <w:szCs w:val="22"/>
        </w:rPr>
      </w:pPr>
      <w:r w:rsidRPr="24E6FB2A" w:rsidR="28B7A512">
        <w:rPr>
          <w:b w:val="0"/>
          <w:bCs w:val="0"/>
          <w:sz w:val="22"/>
          <w:szCs w:val="22"/>
        </w:rPr>
        <w:t>May execute zero or more times</w:t>
      </w:r>
    </w:p>
    <w:p w:rsidR="28B7A512" w:rsidP="24E6FB2A" w:rsidRDefault="28B7A512" w14:paraId="0AB72BDF" w14:textId="56CF6166">
      <w:pPr>
        <w:pStyle w:val="ListParagraph"/>
        <w:numPr>
          <w:ilvl w:val="0"/>
          <w:numId w:val="33"/>
        </w:numPr>
        <w:rPr>
          <w:b w:val="0"/>
          <w:bCs w:val="0"/>
          <w:sz w:val="22"/>
          <w:szCs w:val="22"/>
        </w:rPr>
      </w:pPr>
      <w:r w:rsidRPr="24E6FB2A" w:rsidR="28B7A512">
        <w:rPr>
          <w:b w:val="0"/>
          <w:bCs w:val="0"/>
          <w:sz w:val="22"/>
          <w:szCs w:val="22"/>
        </w:rPr>
        <w:t>Syntax: while(condition) { ... }</w:t>
      </w:r>
    </w:p>
    <w:p w:rsidR="28B7A512" w:rsidP="24E6FB2A" w:rsidRDefault="28B7A512" w14:paraId="31ECF6ED" w14:textId="6112426B">
      <w:pPr>
        <w:pStyle w:val="ListParagraph"/>
        <w:numPr>
          <w:ilvl w:val="0"/>
          <w:numId w:val="34"/>
        </w:numPr>
        <w:rPr>
          <w:b w:val="1"/>
          <w:bCs w:val="1"/>
          <w:sz w:val="22"/>
          <w:szCs w:val="22"/>
        </w:rPr>
      </w:pPr>
      <w:r w:rsidRPr="24E6FB2A" w:rsidR="28B7A512">
        <w:rPr>
          <w:b w:val="1"/>
          <w:bCs w:val="1"/>
          <w:sz w:val="22"/>
          <w:szCs w:val="22"/>
        </w:rPr>
        <w:t>Do While Loop</w:t>
      </w:r>
    </w:p>
    <w:p w:rsidR="28B7A512" w:rsidP="24E6FB2A" w:rsidRDefault="28B7A512" w14:paraId="5D2695A8" w14:textId="17E39E2D">
      <w:pPr>
        <w:pStyle w:val="ListParagraph"/>
        <w:numPr>
          <w:ilvl w:val="0"/>
          <w:numId w:val="35"/>
        </w:numPr>
        <w:rPr>
          <w:b w:val="0"/>
          <w:bCs w:val="0"/>
          <w:sz w:val="22"/>
          <w:szCs w:val="22"/>
        </w:rPr>
      </w:pPr>
      <w:r w:rsidRPr="24E6FB2A" w:rsidR="28B7A512">
        <w:rPr>
          <w:b w:val="0"/>
          <w:bCs w:val="0"/>
          <w:sz w:val="22"/>
          <w:szCs w:val="22"/>
        </w:rPr>
        <w:t>Checks condition after execution</w:t>
      </w:r>
    </w:p>
    <w:p w:rsidR="28B7A512" w:rsidP="24E6FB2A" w:rsidRDefault="28B7A512" w14:paraId="7E7A729E" w14:textId="70F626E1">
      <w:pPr>
        <w:pStyle w:val="ListParagraph"/>
        <w:numPr>
          <w:ilvl w:val="0"/>
          <w:numId w:val="35"/>
        </w:numPr>
        <w:rPr>
          <w:b w:val="0"/>
          <w:bCs w:val="0"/>
          <w:sz w:val="22"/>
          <w:szCs w:val="22"/>
        </w:rPr>
      </w:pPr>
      <w:r w:rsidRPr="24E6FB2A" w:rsidR="28B7A512">
        <w:rPr>
          <w:b w:val="0"/>
          <w:bCs w:val="0"/>
          <w:sz w:val="22"/>
          <w:szCs w:val="22"/>
        </w:rPr>
        <w:t>Executes at least once</w:t>
      </w:r>
    </w:p>
    <w:p w:rsidR="28B7A512" w:rsidP="24E6FB2A" w:rsidRDefault="28B7A512" w14:paraId="27331B4A" w14:textId="65FB6D58">
      <w:pPr>
        <w:pStyle w:val="ListParagraph"/>
        <w:numPr>
          <w:ilvl w:val="0"/>
          <w:numId w:val="35"/>
        </w:numPr>
        <w:rPr>
          <w:b w:val="0"/>
          <w:bCs w:val="0"/>
          <w:sz w:val="22"/>
          <w:szCs w:val="22"/>
        </w:rPr>
      </w:pPr>
      <w:r w:rsidRPr="24E6FB2A" w:rsidR="28B7A512">
        <w:rPr>
          <w:b w:val="0"/>
          <w:bCs w:val="0"/>
          <w:sz w:val="22"/>
          <w:szCs w:val="22"/>
        </w:rPr>
        <w:t>Syntax: do { ... } while(condition);</w:t>
      </w:r>
    </w:p>
    <w:p w:rsidR="24E6FB2A" w:rsidP="24E6FB2A" w:rsidRDefault="24E6FB2A" w14:paraId="213A3211" w14:textId="52550E65">
      <w:pPr>
        <w:pStyle w:val="Heading2"/>
      </w:pPr>
    </w:p>
    <w:p w:rsidR="00B42E49" w:rsidRDefault="00000000" w14:paraId="1C594393" w14:textId="77777777">
      <w:pPr>
        <w:pStyle w:val="Heading2"/>
      </w:pPr>
      <w:r>
        <w:t>Section 3: Java Keywords and Operators</w:t>
      </w:r>
    </w:p>
    <w:p w:rsidR="00B42E49" w:rsidRDefault="00000000" w14:paraId="27821121" w14:textId="77777777">
      <w:r w:rsidR="00000000">
        <w:rPr/>
        <w:t>1. What are keywords in Java? List 10 commonly used keywords.</w:t>
      </w:r>
    </w:p>
    <w:p w:rsidR="690542AC" w:rsidP="24E6FB2A" w:rsidRDefault="690542AC" w14:paraId="29180A97" w14:textId="35DEFD6B">
      <w:pPr>
        <w:rPr>
          <w:rFonts w:ascii="Cambria" w:hAnsi="Cambria" w:eastAsia="ＭＳ 明朝"/>
          <w:b w:val="0"/>
          <w:bCs w:val="0"/>
          <w:i w:val="0"/>
          <w:iCs w:val="0"/>
          <w:caps w:val="0"/>
          <w:smallCaps w:val="0"/>
          <w:noProof w:val="0"/>
          <w:sz w:val="22"/>
          <w:szCs w:val="22"/>
          <w:lang w:val="en-US"/>
        </w:rPr>
      </w:pPr>
      <w:r w:rsidR="690542AC">
        <w:rPr/>
        <w:t xml:space="preserve">Ans: </w:t>
      </w:r>
      <w:r w:rsidRPr="24E6FB2A" w:rsidR="690542AC">
        <w:rPr>
          <w:rFonts w:ascii="Cambria" w:hAnsi="Cambria" w:eastAsia="ＭＳ 明朝"/>
          <w:b w:val="0"/>
          <w:bCs w:val="0"/>
          <w:i w:val="0"/>
          <w:iCs w:val="0"/>
          <w:caps w:val="0"/>
          <w:smallCaps w:val="0"/>
          <w:noProof w:val="0"/>
          <w:sz w:val="22"/>
          <w:szCs w:val="22"/>
          <w:lang w:val="en-US"/>
        </w:rPr>
        <w:t>Keywords are reserved words in Java that have special meaning and cannot be used as identifiers (variable names, method names, class names, etc.). They are part of the Java language syntax.</w:t>
      </w:r>
    </w:p>
    <w:p w:rsidR="690542AC" w:rsidP="24E6FB2A" w:rsidRDefault="690542AC" w14:paraId="37DC7DA6" w14:textId="5C653B1B">
      <w:pPr>
        <w:rPr>
          <w:rFonts w:ascii="Cambria" w:hAnsi="Cambria" w:eastAsia="ＭＳ 明朝"/>
          <w:b w:val="1"/>
          <w:bCs w:val="1"/>
          <w:i w:val="0"/>
          <w:iCs w:val="0"/>
          <w:caps w:val="0"/>
          <w:smallCaps w:val="0"/>
          <w:noProof w:val="0"/>
          <w:sz w:val="22"/>
          <w:szCs w:val="22"/>
          <w:lang w:val="en-US"/>
        </w:rPr>
      </w:pPr>
      <w:r w:rsidRPr="24E6FB2A" w:rsidR="690542AC">
        <w:rPr>
          <w:rFonts w:ascii="Cambria" w:hAnsi="Cambria" w:eastAsia="ＭＳ 明朝"/>
          <w:b w:val="1"/>
          <w:bCs w:val="1"/>
          <w:i w:val="0"/>
          <w:iCs w:val="0"/>
          <w:caps w:val="0"/>
          <w:smallCaps w:val="0"/>
          <w:noProof w:val="0"/>
          <w:sz w:val="22"/>
          <w:szCs w:val="22"/>
          <w:lang w:val="en-US"/>
        </w:rPr>
        <w:t>Java keywords:</w:t>
      </w:r>
    </w:p>
    <w:p w:rsidR="690542AC" w:rsidP="24E6FB2A" w:rsidRDefault="690542AC" w14:paraId="7DDCBAA2" w14:textId="7362E339">
      <w:pPr>
        <w:pStyle w:val="Normal"/>
        <w:numPr>
          <w:ilvl w:val="0"/>
          <w:numId w:val="36"/>
        </w:numPr>
        <w:rPr>
          <w:rFonts w:ascii="Cambria" w:hAnsi="Cambria" w:eastAsia="ＭＳ 明朝"/>
          <w:b w:val="0"/>
          <w:bCs w:val="0"/>
          <w:i w:val="0"/>
          <w:iCs w:val="0"/>
          <w:caps w:val="0"/>
          <w:smallCaps w:val="0"/>
          <w:noProof w:val="0"/>
          <w:sz w:val="22"/>
          <w:szCs w:val="22"/>
          <w:lang w:val="en-US"/>
        </w:rPr>
      </w:pPr>
      <w:r w:rsidRPr="24E6FB2A" w:rsidR="690542AC">
        <w:rPr>
          <w:rFonts w:ascii="Cambria" w:hAnsi="Cambria" w:eastAsia="ＭＳ 明朝"/>
          <w:b w:val="0"/>
          <w:bCs w:val="0"/>
          <w:i w:val="0"/>
          <w:iCs w:val="0"/>
          <w:caps w:val="0"/>
          <w:smallCaps w:val="0"/>
          <w:noProof w:val="0"/>
          <w:sz w:val="22"/>
          <w:szCs w:val="22"/>
          <w:lang w:val="en-US"/>
        </w:rPr>
        <w:t>class</w:t>
      </w:r>
    </w:p>
    <w:p w:rsidR="690542AC" w:rsidP="24E6FB2A" w:rsidRDefault="690542AC" w14:paraId="48D182E5" w14:textId="400A52F8">
      <w:pPr>
        <w:pStyle w:val="Normal"/>
        <w:numPr>
          <w:ilvl w:val="0"/>
          <w:numId w:val="36"/>
        </w:numPr>
        <w:rPr>
          <w:rFonts w:ascii="Cambria" w:hAnsi="Cambria" w:eastAsia="ＭＳ 明朝"/>
          <w:b w:val="0"/>
          <w:bCs w:val="0"/>
          <w:i w:val="0"/>
          <w:iCs w:val="0"/>
          <w:caps w:val="0"/>
          <w:smallCaps w:val="0"/>
          <w:noProof w:val="0"/>
          <w:sz w:val="22"/>
          <w:szCs w:val="22"/>
          <w:lang w:val="en-US"/>
        </w:rPr>
      </w:pPr>
      <w:r w:rsidRPr="24E6FB2A" w:rsidR="690542AC">
        <w:rPr>
          <w:rFonts w:ascii="Cambria" w:hAnsi="Cambria" w:eastAsia="ＭＳ 明朝"/>
          <w:b w:val="0"/>
          <w:bCs w:val="0"/>
          <w:i w:val="0"/>
          <w:iCs w:val="0"/>
          <w:caps w:val="0"/>
          <w:smallCaps w:val="0"/>
          <w:noProof w:val="0"/>
          <w:sz w:val="22"/>
          <w:szCs w:val="22"/>
          <w:lang w:val="en-US"/>
        </w:rPr>
        <w:t>public</w:t>
      </w:r>
    </w:p>
    <w:p w:rsidR="690542AC" w:rsidP="24E6FB2A" w:rsidRDefault="690542AC" w14:paraId="039D017C" w14:textId="45626DB0">
      <w:pPr>
        <w:pStyle w:val="Normal"/>
        <w:numPr>
          <w:ilvl w:val="0"/>
          <w:numId w:val="36"/>
        </w:numPr>
        <w:rPr>
          <w:rFonts w:ascii="Cambria" w:hAnsi="Cambria" w:eastAsia="ＭＳ 明朝"/>
          <w:b w:val="0"/>
          <w:bCs w:val="0"/>
          <w:i w:val="0"/>
          <w:iCs w:val="0"/>
          <w:caps w:val="0"/>
          <w:smallCaps w:val="0"/>
          <w:noProof w:val="0"/>
          <w:sz w:val="22"/>
          <w:szCs w:val="22"/>
          <w:lang w:val="en-US"/>
        </w:rPr>
      </w:pPr>
      <w:r w:rsidRPr="24E6FB2A" w:rsidR="690542AC">
        <w:rPr>
          <w:rFonts w:ascii="Cambria" w:hAnsi="Cambria" w:eastAsia="ＭＳ 明朝"/>
          <w:b w:val="0"/>
          <w:bCs w:val="0"/>
          <w:i w:val="0"/>
          <w:iCs w:val="0"/>
          <w:caps w:val="0"/>
          <w:smallCaps w:val="0"/>
          <w:noProof w:val="0"/>
          <w:sz w:val="22"/>
          <w:szCs w:val="22"/>
          <w:lang w:val="en-US"/>
        </w:rPr>
        <w:t>private</w:t>
      </w:r>
    </w:p>
    <w:p w:rsidR="690542AC" w:rsidP="24E6FB2A" w:rsidRDefault="690542AC" w14:paraId="6FD82214" w14:textId="3490104E">
      <w:pPr>
        <w:pStyle w:val="Normal"/>
        <w:numPr>
          <w:ilvl w:val="0"/>
          <w:numId w:val="36"/>
        </w:numPr>
        <w:rPr>
          <w:rFonts w:ascii="Cambria" w:hAnsi="Cambria" w:eastAsia="ＭＳ 明朝"/>
          <w:b w:val="0"/>
          <w:bCs w:val="0"/>
          <w:i w:val="0"/>
          <w:iCs w:val="0"/>
          <w:caps w:val="0"/>
          <w:smallCaps w:val="0"/>
          <w:noProof w:val="0"/>
          <w:sz w:val="22"/>
          <w:szCs w:val="22"/>
          <w:lang w:val="en-US"/>
        </w:rPr>
      </w:pPr>
      <w:r w:rsidRPr="24E6FB2A" w:rsidR="690542AC">
        <w:rPr>
          <w:rFonts w:ascii="Cambria" w:hAnsi="Cambria" w:eastAsia="ＭＳ 明朝"/>
          <w:b w:val="0"/>
          <w:bCs w:val="0"/>
          <w:i w:val="0"/>
          <w:iCs w:val="0"/>
          <w:caps w:val="0"/>
          <w:smallCaps w:val="0"/>
          <w:noProof w:val="0"/>
          <w:sz w:val="22"/>
          <w:szCs w:val="22"/>
          <w:lang w:val="en-US"/>
        </w:rPr>
        <w:t>static</w:t>
      </w:r>
    </w:p>
    <w:p w:rsidR="690542AC" w:rsidP="24E6FB2A" w:rsidRDefault="690542AC" w14:paraId="64910A69" w14:textId="222171B1">
      <w:pPr>
        <w:pStyle w:val="Normal"/>
        <w:numPr>
          <w:ilvl w:val="0"/>
          <w:numId w:val="36"/>
        </w:numPr>
        <w:rPr>
          <w:rFonts w:ascii="Cambria" w:hAnsi="Cambria" w:eastAsia="ＭＳ 明朝"/>
          <w:b w:val="0"/>
          <w:bCs w:val="0"/>
          <w:i w:val="0"/>
          <w:iCs w:val="0"/>
          <w:caps w:val="0"/>
          <w:smallCaps w:val="0"/>
          <w:noProof w:val="0"/>
          <w:sz w:val="22"/>
          <w:szCs w:val="22"/>
          <w:lang w:val="en-US"/>
        </w:rPr>
      </w:pPr>
      <w:r w:rsidRPr="24E6FB2A" w:rsidR="690542AC">
        <w:rPr>
          <w:rFonts w:ascii="Cambria" w:hAnsi="Cambria" w:eastAsia="ＭＳ 明朝"/>
          <w:b w:val="0"/>
          <w:bCs w:val="0"/>
          <w:i w:val="0"/>
          <w:iCs w:val="0"/>
          <w:caps w:val="0"/>
          <w:smallCaps w:val="0"/>
          <w:noProof w:val="0"/>
          <w:sz w:val="22"/>
          <w:szCs w:val="22"/>
          <w:lang w:val="en-US"/>
        </w:rPr>
        <w:t>void</w:t>
      </w:r>
    </w:p>
    <w:p w:rsidR="690542AC" w:rsidP="24E6FB2A" w:rsidRDefault="690542AC" w14:paraId="3592D098" w14:textId="6BF6E672">
      <w:pPr>
        <w:pStyle w:val="Normal"/>
        <w:numPr>
          <w:ilvl w:val="0"/>
          <w:numId w:val="36"/>
        </w:numPr>
        <w:rPr>
          <w:rFonts w:ascii="Cambria" w:hAnsi="Cambria" w:eastAsia="ＭＳ 明朝"/>
          <w:b w:val="0"/>
          <w:bCs w:val="0"/>
          <w:i w:val="0"/>
          <w:iCs w:val="0"/>
          <w:caps w:val="0"/>
          <w:smallCaps w:val="0"/>
          <w:noProof w:val="0"/>
          <w:sz w:val="22"/>
          <w:szCs w:val="22"/>
          <w:lang w:val="en-US"/>
        </w:rPr>
      </w:pPr>
      <w:r w:rsidRPr="24E6FB2A" w:rsidR="690542AC">
        <w:rPr>
          <w:rFonts w:ascii="Cambria" w:hAnsi="Cambria" w:eastAsia="ＭＳ 明朝"/>
          <w:b w:val="0"/>
          <w:bCs w:val="0"/>
          <w:i w:val="0"/>
          <w:iCs w:val="0"/>
          <w:caps w:val="0"/>
          <w:smallCaps w:val="0"/>
          <w:noProof w:val="0"/>
          <w:sz w:val="22"/>
          <w:szCs w:val="22"/>
          <w:lang w:val="en-US"/>
        </w:rPr>
        <w:t>if</w:t>
      </w:r>
    </w:p>
    <w:p w:rsidR="690542AC" w:rsidP="24E6FB2A" w:rsidRDefault="690542AC" w14:paraId="54C1387D" w14:textId="7D243D58">
      <w:pPr>
        <w:pStyle w:val="Normal"/>
        <w:numPr>
          <w:ilvl w:val="0"/>
          <w:numId w:val="36"/>
        </w:numPr>
        <w:rPr>
          <w:rFonts w:ascii="Cambria" w:hAnsi="Cambria" w:eastAsia="ＭＳ 明朝"/>
          <w:b w:val="0"/>
          <w:bCs w:val="0"/>
          <w:i w:val="0"/>
          <w:iCs w:val="0"/>
          <w:caps w:val="0"/>
          <w:smallCaps w:val="0"/>
          <w:noProof w:val="0"/>
          <w:sz w:val="22"/>
          <w:szCs w:val="22"/>
          <w:lang w:val="en-US"/>
        </w:rPr>
      </w:pPr>
      <w:r w:rsidRPr="24E6FB2A" w:rsidR="690542AC">
        <w:rPr>
          <w:rFonts w:ascii="Cambria" w:hAnsi="Cambria" w:eastAsia="ＭＳ 明朝"/>
          <w:b w:val="0"/>
          <w:bCs w:val="0"/>
          <w:i w:val="0"/>
          <w:iCs w:val="0"/>
          <w:caps w:val="0"/>
          <w:smallCaps w:val="0"/>
          <w:noProof w:val="0"/>
          <w:sz w:val="22"/>
          <w:szCs w:val="22"/>
          <w:lang w:val="en-US"/>
        </w:rPr>
        <w:t>else</w:t>
      </w:r>
    </w:p>
    <w:p w:rsidR="690542AC" w:rsidP="24E6FB2A" w:rsidRDefault="690542AC" w14:paraId="2347CA2E" w14:textId="0C111C6E">
      <w:pPr>
        <w:pStyle w:val="Normal"/>
        <w:numPr>
          <w:ilvl w:val="0"/>
          <w:numId w:val="36"/>
        </w:numPr>
        <w:rPr>
          <w:rFonts w:ascii="Cambria" w:hAnsi="Cambria" w:eastAsia="ＭＳ 明朝"/>
          <w:b w:val="0"/>
          <w:bCs w:val="0"/>
          <w:i w:val="0"/>
          <w:iCs w:val="0"/>
          <w:caps w:val="0"/>
          <w:smallCaps w:val="0"/>
          <w:noProof w:val="0"/>
          <w:sz w:val="22"/>
          <w:szCs w:val="22"/>
          <w:lang w:val="en-US"/>
        </w:rPr>
      </w:pPr>
      <w:r w:rsidRPr="24E6FB2A" w:rsidR="690542AC">
        <w:rPr>
          <w:rFonts w:ascii="Cambria" w:hAnsi="Cambria" w:eastAsia="ＭＳ 明朝"/>
          <w:b w:val="0"/>
          <w:bCs w:val="0"/>
          <w:i w:val="0"/>
          <w:iCs w:val="0"/>
          <w:caps w:val="0"/>
          <w:smallCaps w:val="0"/>
          <w:noProof w:val="0"/>
          <w:sz w:val="22"/>
          <w:szCs w:val="22"/>
          <w:lang w:val="en-US"/>
        </w:rPr>
        <w:t>for</w:t>
      </w:r>
    </w:p>
    <w:p w:rsidR="690542AC" w:rsidP="24E6FB2A" w:rsidRDefault="690542AC" w14:paraId="7C276830" w14:textId="465569E6">
      <w:pPr>
        <w:pStyle w:val="Normal"/>
        <w:numPr>
          <w:ilvl w:val="0"/>
          <w:numId w:val="36"/>
        </w:numPr>
        <w:rPr>
          <w:rFonts w:ascii="Cambria" w:hAnsi="Cambria" w:eastAsia="ＭＳ 明朝"/>
          <w:b w:val="0"/>
          <w:bCs w:val="0"/>
          <w:i w:val="0"/>
          <w:iCs w:val="0"/>
          <w:caps w:val="0"/>
          <w:smallCaps w:val="0"/>
          <w:noProof w:val="0"/>
          <w:sz w:val="22"/>
          <w:szCs w:val="22"/>
          <w:lang w:val="en-US"/>
        </w:rPr>
      </w:pPr>
      <w:r w:rsidRPr="24E6FB2A" w:rsidR="690542AC">
        <w:rPr>
          <w:rFonts w:ascii="Cambria" w:hAnsi="Cambria" w:eastAsia="ＭＳ 明朝"/>
          <w:b w:val="0"/>
          <w:bCs w:val="0"/>
          <w:i w:val="0"/>
          <w:iCs w:val="0"/>
          <w:caps w:val="0"/>
          <w:smallCaps w:val="0"/>
          <w:noProof w:val="0"/>
          <w:sz w:val="22"/>
          <w:szCs w:val="22"/>
          <w:lang w:val="en-US"/>
        </w:rPr>
        <w:t>while</w:t>
      </w:r>
    </w:p>
    <w:p w:rsidR="690542AC" w:rsidP="24E6FB2A" w:rsidRDefault="690542AC" w14:paraId="24A38676" w14:textId="215AEF05">
      <w:pPr>
        <w:pStyle w:val="Normal"/>
        <w:numPr>
          <w:ilvl w:val="0"/>
          <w:numId w:val="36"/>
        </w:numPr>
        <w:rPr>
          <w:rFonts w:ascii="Cambria" w:hAnsi="Cambria" w:eastAsia="ＭＳ 明朝"/>
          <w:b w:val="0"/>
          <w:bCs w:val="0"/>
          <w:i w:val="0"/>
          <w:iCs w:val="0"/>
          <w:caps w:val="0"/>
          <w:smallCaps w:val="0"/>
          <w:noProof w:val="0"/>
          <w:sz w:val="22"/>
          <w:szCs w:val="22"/>
          <w:lang w:val="en-US"/>
        </w:rPr>
      </w:pPr>
      <w:r w:rsidRPr="24E6FB2A" w:rsidR="690542AC">
        <w:rPr>
          <w:rFonts w:ascii="Cambria" w:hAnsi="Cambria" w:eastAsia="ＭＳ 明朝"/>
          <w:b w:val="0"/>
          <w:bCs w:val="0"/>
          <w:i w:val="0"/>
          <w:iCs w:val="0"/>
          <w:caps w:val="0"/>
          <w:smallCaps w:val="0"/>
          <w:noProof w:val="0"/>
          <w:sz w:val="22"/>
          <w:szCs w:val="22"/>
          <w:lang w:val="en-US"/>
        </w:rPr>
        <w:t>return</w:t>
      </w:r>
    </w:p>
    <w:p w:rsidR="00B42E49" w:rsidRDefault="00000000" w14:paraId="43D7F7B4" w14:textId="77777777">
      <w:r w:rsidR="00000000">
        <w:rPr/>
        <w:t>2. Explain the purpose of the following keywords: static, final, this, super.</w:t>
      </w:r>
    </w:p>
    <w:p w:rsidR="33F5228B" w:rsidP="24E6FB2A" w:rsidRDefault="33F5228B" w14:paraId="68D17CE1" w14:textId="17D85634">
      <w:pPr>
        <w:pStyle w:val="Normal"/>
        <w:ind w:left="0"/>
        <w:rPr>
          <w:rFonts w:ascii="Cambria" w:hAnsi="Cambria" w:eastAsia="ＭＳ 明朝"/>
          <w:b w:val="0"/>
          <w:bCs w:val="0"/>
          <w:i w:val="0"/>
          <w:iCs w:val="0"/>
          <w:caps w:val="0"/>
          <w:smallCaps w:val="0"/>
          <w:noProof w:val="0"/>
          <w:sz w:val="22"/>
          <w:szCs w:val="22"/>
          <w:lang w:val="en-US"/>
        </w:rPr>
      </w:pPr>
      <w:r w:rsidR="33F5228B">
        <w:rPr/>
        <w:t xml:space="preserve">Ans: </w:t>
      </w:r>
    </w:p>
    <w:p w:rsidR="33F5228B" w:rsidP="24E6FB2A" w:rsidRDefault="33F5228B" w14:paraId="16099FBC" w14:textId="6500577D">
      <w:pPr>
        <w:numPr>
          <w:ilvl w:val="0"/>
          <w:numId w:val="37"/>
        </w:numPr>
        <w:rPr>
          <w:rFonts w:ascii="Cambria" w:hAnsi="Cambria" w:eastAsia="ＭＳ 明朝"/>
          <w:b w:val="0"/>
          <w:bCs w:val="0"/>
          <w:i w:val="0"/>
          <w:iCs w:val="0"/>
          <w:caps w:val="0"/>
          <w:smallCaps w:val="0"/>
          <w:noProof w:val="0"/>
          <w:sz w:val="22"/>
          <w:szCs w:val="22"/>
          <w:lang w:val="en-US"/>
        </w:rPr>
      </w:pPr>
      <w:r w:rsidRPr="24E6FB2A" w:rsidR="33F5228B">
        <w:rPr>
          <w:rFonts w:ascii="Cambria" w:hAnsi="Cambria" w:eastAsia="ＭＳ 明朝"/>
          <w:b w:val="0"/>
          <w:bCs w:val="0"/>
          <w:i w:val="0"/>
          <w:iCs w:val="0"/>
          <w:caps w:val="0"/>
          <w:smallCaps w:val="0"/>
          <w:noProof w:val="0"/>
          <w:sz w:val="22"/>
          <w:szCs w:val="22"/>
          <w:lang w:val="en-US"/>
        </w:rPr>
        <w:t>static:</w:t>
      </w:r>
    </w:p>
    <w:p w:rsidR="33F5228B" w:rsidP="24E6FB2A" w:rsidRDefault="33F5228B" w14:paraId="5763A561" w14:textId="75A067F5">
      <w:pPr>
        <w:pStyle w:val="ListParagraph"/>
        <w:numPr>
          <w:ilvl w:val="1"/>
          <w:numId w:val="37"/>
        </w:numPr>
        <w:rPr>
          <w:rFonts w:ascii="Cambria" w:hAnsi="Cambria" w:eastAsia="ＭＳ 明朝"/>
          <w:b w:val="0"/>
          <w:bCs w:val="0"/>
          <w:i w:val="0"/>
          <w:iCs w:val="0"/>
          <w:caps w:val="0"/>
          <w:smallCaps w:val="0"/>
          <w:noProof w:val="0"/>
          <w:sz w:val="22"/>
          <w:szCs w:val="22"/>
          <w:lang w:val="en-US"/>
        </w:rPr>
      </w:pPr>
      <w:r w:rsidRPr="24E6FB2A" w:rsidR="33F5228B">
        <w:rPr>
          <w:rFonts w:ascii="Cambria" w:hAnsi="Cambria" w:eastAsia="ＭＳ 明朝"/>
          <w:b w:val="0"/>
          <w:bCs w:val="0"/>
          <w:i w:val="0"/>
          <w:iCs w:val="0"/>
          <w:caps w:val="0"/>
          <w:smallCaps w:val="0"/>
          <w:noProof w:val="0"/>
          <w:sz w:val="22"/>
          <w:szCs w:val="22"/>
          <w:lang w:val="en-US"/>
        </w:rPr>
        <w:t>Used to create class-level variables and methods that belong to the class rather than any specific instance</w:t>
      </w:r>
    </w:p>
    <w:p w:rsidR="33F5228B" w:rsidP="24E6FB2A" w:rsidRDefault="33F5228B" w14:paraId="298B7FBC" w14:textId="5C100BFD">
      <w:pPr>
        <w:pStyle w:val="ListParagraph"/>
        <w:numPr>
          <w:ilvl w:val="1"/>
          <w:numId w:val="37"/>
        </w:numPr>
        <w:rPr>
          <w:rFonts w:ascii="Cambria" w:hAnsi="Cambria" w:eastAsia="ＭＳ 明朝"/>
          <w:b w:val="0"/>
          <w:bCs w:val="0"/>
          <w:i w:val="0"/>
          <w:iCs w:val="0"/>
          <w:caps w:val="0"/>
          <w:smallCaps w:val="0"/>
          <w:noProof w:val="0"/>
          <w:sz w:val="22"/>
          <w:szCs w:val="22"/>
          <w:lang w:val="en-US"/>
        </w:rPr>
      </w:pPr>
      <w:r w:rsidRPr="24E6FB2A" w:rsidR="33F5228B">
        <w:rPr>
          <w:rFonts w:ascii="Cambria" w:hAnsi="Cambria" w:eastAsia="ＭＳ 明朝"/>
          <w:b w:val="0"/>
          <w:bCs w:val="0"/>
          <w:i w:val="0"/>
          <w:iCs w:val="0"/>
          <w:caps w:val="0"/>
          <w:smallCaps w:val="0"/>
          <w:noProof w:val="0"/>
          <w:sz w:val="22"/>
          <w:szCs w:val="22"/>
          <w:lang w:val="en-US"/>
        </w:rPr>
        <w:t>Can be accessed without creating an object of the class</w:t>
      </w:r>
    </w:p>
    <w:p w:rsidR="33F5228B" w:rsidP="24E6FB2A" w:rsidRDefault="33F5228B" w14:paraId="59E5F0AC" w14:textId="7EB44C67">
      <w:pPr>
        <w:pStyle w:val="ListParagraph"/>
        <w:numPr>
          <w:ilvl w:val="1"/>
          <w:numId w:val="37"/>
        </w:numPr>
        <w:rPr>
          <w:rFonts w:ascii="Cambria" w:hAnsi="Cambria" w:eastAsia="ＭＳ 明朝"/>
          <w:b w:val="0"/>
          <w:bCs w:val="0"/>
          <w:i w:val="0"/>
          <w:iCs w:val="0"/>
          <w:caps w:val="0"/>
          <w:smallCaps w:val="0"/>
          <w:noProof w:val="0"/>
          <w:sz w:val="22"/>
          <w:szCs w:val="22"/>
          <w:lang w:val="en-US"/>
        </w:rPr>
      </w:pPr>
      <w:r w:rsidRPr="24E6FB2A" w:rsidR="33F5228B">
        <w:rPr>
          <w:rFonts w:ascii="Cambria" w:hAnsi="Cambria" w:eastAsia="ＭＳ 明朝"/>
          <w:b w:val="0"/>
          <w:bCs w:val="0"/>
          <w:i w:val="0"/>
          <w:iCs w:val="0"/>
          <w:caps w:val="0"/>
          <w:smallCaps w:val="0"/>
          <w:noProof w:val="0"/>
          <w:sz w:val="22"/>
          <w:szCs w:val="22"/>
          <w:lang w:val="en-US"/>
        </w:rPr>
        <w:t>Only one copy exists regardless of how many objects are created</w:t>
      </w:r>
    </w:p>
    <w:p w:rsidR="33F5228B" w:rsidP="24E6FB2A" w:rsidRDefault="33F5228B" w14:paraId="15EED4C2" w14:textId="34637A2F">
      <w:pPr>
        <w:pStyle w:val="ListParagraph"/>
        <w:numPr>
          <w:ilvl w:val="0"/>
          <w:numId w:val="37"/>
        </w:numPr>
        <w:rPr>
          <w:rFonts w:ascii="Cambria" w:hAnsi="Cambria" w:eastAsia="ＭＳ 明朝"/>
          <w:b w:val="0"/>
          <w:bCs w:val="0"/>
          <w:i w:val="0"/>
          <w:iCs w:val="0"/>
          <w:caps w:val="0"/>
          <w:smallCaps w:val="0"/>
          <w:noProof w:val="0"/>
          <w:sz w:val="22"/>
          <w:szCs w:val="22"/>
          <w:lang w:val="en-US"/>
        </w:rPr>
      </w:pPr>
      <w:r w:rsidRPr="24E6FB2A" w:rsidR="33F5228B">
        <w:rPr>
          <w:rFonts w:ascii="Cambria" w:hAnsi="Cambria" w:eastAsia="ＭＳ 明朝"/>
          <w:b w:val="0"/>
          <w:bCs w:val="0"/>
          <w:i w:val="0"/>
          <w:iCs w:val="0"/>
          <w:caps w:val="0"/>
          <w:smallCaps w:val="0"/>
          <w:noProof w:val="0"/>
          <w:sz w:val="22"/>
          <w:szCs w:val="22"/>
          <w:lang w:val="en-US"/>
        </w:rPr>
        <w:t>final:</w:t>
      </w:r>
    </w:p>
    <w:p w:rsidR="33F5228B" w:rsidP="24E6FB2A" w:rsidRDefault="33F5228B" w14:paraId="393E9662" w14:textId="1D7BB853">
      <w:pPr>
        <w:pStyle w:val="ListParagraph"/>
        <w:numPr>
          <w:ilvl w:val="1"/>
          <w:numId w:val="37"/>
        </w:numPr>
        <w:rPr>
          <w:rFonts w:ascii="Cambria" w:hAnsi="Cambria" w:eastAsia="ＭＳ 明朝"/>
          <w:b w:val="0"/>
          <w:bCs w:val="0"/>
          <w:i w:val="0"/>
          <w:iCs w:val="0"/>
          <w:caps w:val="0"/>
          <w:smallCaps w:val="0"/>
          <w:noProof w:val="0"/>
          <w:sz w:val="22"/>
          <w:szCs w:val="22"/>
          <w:lang w:val="en-US"/>
        </w:rPr>
      </w:pPr>
      <w:r w:rsidRPr="24E6FB2A" w:rsidR="33F5228B">
        <w:rPr>
          <w:rFonts w:ascii="Cambria" w:hAnsi="Cambria" w:eastAsia="ＭＳ 明朝"/>
          <w:b w:val="0"/>
          <w:bCs w:val="0"/>
          <w:i w:val="0"/>
          <w:iCs w:val="0"/>
          <w:caps w:val="0"/>
          <w:smallCaps w:val="0"/>
          <w:noProof w:val="0"/>
          <w:sz w:val="22"/>
          <w:szCs w:val="22"/>
          <w:lang w:val="en-US"/>
        </w:rPr>
        <w:t xml:space="preserve">When applied to a variable: makes it constant </w:t>
      </w:r>
    </w:p>
    <w:p w:rsidR="33F5228B" w:rsidP="24E6FB2A" w:rsidRDefault="33F5228B" w14:paraId="081AF8DF" w14:textId="57C92E01">
      <w:pPr>
        <w:pStyle w:val="ListParagraph"/>
        <w:numPr>
          <w:ilvl w:val="1"/>
          <w:numId w:val="37"/>
        </w:numPr>
        <w:rPr>
          <w:rFonts w:ascii="Cambria" w:hAnsi="Cambria" w:eastAsia="ＭＳ 明朝"/>
          <w:b w:val="0"/>
          <w:bCs w:val="0"/>
          <w:i w:val="0"/>
          <w:iCs w:val="0"/>
          <w:caps w:val="0"/>
          <w:smallCaps w:val="0"/>
          <w:noProof w:val="0"/>
          <w:sz w:val="22"/>
          <w:szCs w:val="22"/>
          <w:lang w:val="en-US"/>
        </w:rPr>
      </w:pPr>
      <w:r w:rsidRPr="24E6FB2A" w:rsidR="33F5228B">
        <w:rPr>
          <w:rFonts w:ascii="Cambria" w:hAnsi="Cambria" w:eastAsia="ＭＳ 明朝"/>
          <w:b w:val="0"/>
          <w:bCs w:val="0"/>
          <w:i w:val="0"/>
          <w:iCs w:val="0"/>
          <w:caps w:val="0"/>
          <w:smallCaps w:val="0"/>
          <w:noProof w:val="0"/>
          <w:sz w:val="22"/>
          <w:szCs w:val="22"/>
          <w:lang w:val="en-US"/>
        </w:rPr>
        <w:t>When applied to a method: prevents method overriding in subclasses</w:t>
      </w:r>
    </w:p>
    <w:p w:rsidR="33F5228B" w:rsidP="24E6FB2A" w:rsidRDefault="33F5228B" w14:paraId="7AE01BEE" w14:textId="7E23CBCF">
      <w:pPr>
        <w:pStyle w:val="ListParagraph"/>
        <w:numPr>
          <w:ilvl w:val="1"/>
          <w:numId w:val="37"/>
        </w:numPr>
        <w:rPr>
          <w:rFonts w:ascii="Cambria" w:hAnsi="Cambria" w:eastAsia="ＭＳ 明朝"/>
          <w:b w:val="0"/>
          <w:bCs w:val="0"/>
          <w:i w:val="0"/>
          <w:iCs w:val="0"/>
          <w:caps w:val="0"/>
          <w:smallCaps w:val="0"/>
          <w:noProof w:val="0"/>
          <w:sz w:val="22"/>
          <w:szCs w:val="22"/>
          <w:lang w:val="en-US"/>
        </w:rPr>
      </w:pPr>
      <w:r w:rsidRPr="24E6FB2A" w:rsidR="33F5228B">
        <w:rPr>
          <w:rFonts w:ascii="Cambria" w:hAnsi="Cambria" w:eastAsia="ＭＳ 明朝"/>
          <w:b w:val="0"/>
          <w:bCs w:val="0"/>
          <w:i w:val="0"/>
          <w:iCs w:val="0"/>
          <w:caps w:val="0"/>
          <w:smallCaps w:val="0"/>
          <w:noProof w:val="0"/>
          <w:sz w:val="22"/>
          <w:szCs w:val="22"/>
          <w:lang w:val="en-US"/>
        </w:rPr>
        <w:t xml:space="preserve">When applied to a </w:t>
      </w:r>
      <w:r w:rsidRPr="24E6FB2A" w:rsidR="33F5228B">
        <w:rPr>
          <w:rFonts w:ascii="Cambria" w:hAnsi="Cambria" w:eastAsia="ＭＳ 明朝"/>
          <w:b w:val="0"/>
          <w:bCs w:val="0"/>
          <w:i w:val="0"/>
          <w:iCs w:val="0"/>
          <w:caps w:val="0"/>
          <w:smallCaps w:val="0"/>
          <w:noProof w:val="0"/>
          <w:sz w:val="22"/>
          <w:szCs w:val="22"/>
          <w:lang w:val="en-US"/>
        </w:rPr>
        <w:t>class:</w:t>
      </w:r>
      <w:r w:rsidRPr="24E6FB2A" w:rsidR="33F5228B">
        <w:rPr>
          <w:rFonts w:ascii="Cambria" w:hAnsi="Cambria" w:eastAsia="ＭＳ 明朝"/>
          <w:b w:val="0"/>
          <w:bCs w:val="0"/>
          <w:i w:val="0"/>
          <w:iCs w:val="0"/>
          <w:caps w:val="0"/>
          <w:smallCaps w:val="0"/>
          <w:noProof w:val="0"/>
          <w:sz w:val="22"/>
          <w:szCs w:val="22"/>
          <w:lang w:val="en-US"/>
        </w:rPr>
        <w:t xml:space="preserve"> prevents inheritance </w:t>
      </w:r>
    </w:p>
    <w:p w:rsidR="33F5228B" w:rsidP="24E6FB2A" w:rsidRDefault="33F5228B" w14:paraId="41D890FB" w14:textId="21B01721">
      <w:pPr>
        <w:pStyle w:val="ListParagraph"/>
        <w:numPr>
          <w:ilvl w:val="0"/>
          <w:numId w:val="37"/>
        </w:numPr>
        <w:rPr>
          <w:rFonts w:ascii="Cambria" w:hAnsi="Cambria" w:eastAsia="ＭＳ 明朝"/>
          <w:b w:val="0"/>
          <w:bCs w:val="0"/>
          <w:i w:val="0"/>
          <w:iCs w:val="0"/>
          <w:caps w:val="0"/>
          <w:smallCaps w:val="0"/>
          <w:noProof w:val="0"/>
          <w:sz w:val="22"/>
          <w:szCs w:val="22"/>
          <w:lang w:val="en-US"/>
        </w:rPr>
      </w:pPr>
      <w:r w:rsidRPr="24E6FB2A" w:rsidR="33F5228B">
        <w:rPr>
          <w:rFonts w:ascii="Cambria" w:hAnsi="Cambria" w:eastAsia="ＭＳ 明朝"/>
          <w:b w:val="0"/>
          <w:bCs w:val="0"/>
          <w:i w:val="0"/>
          <w:iCs w:val="0"/>
          <w:caps w:val="0"/>
          <w:smallCaps w:val="0"/>
          <w:noProof w:val="0"/>
          <w:sz w:val="22"/>
          <w:szCs w:val="22"/>
          <w:lang w:val="en-US"/>
        </w:rPr>
        <w:t>this:</w:t>
      </w:r>
    </w:p>
    <w:p w:rsidR="33F5228B" w:rsidP="24E6FB2A" w:rsidRDefault="33F5228B" w14:paraId="30FB7671" w14:textId="761D181C">
      <w:pPr>
        <w:pStyle w:val="ListParagraph"/>
        <w:numPr>
          <w:ilvl w:val="1"/>
          <w:numId w:val="37"/>
        </w:numPr>
        <w:rPr>
          <w:rFonts w:ascii="Cambria" w:hAnsi="Cambria" w:eastAsia="ＭＳ 明朝"/>
          <w:b w:val="0"/>
          <w:bCs w:val="0"/>
          <w:i w:val="0"/>
          <w:iCs w:val="0"/>
          <w:caps w:val="0"/>
          <w:smallCaps w:val="0"/>
          <w:noProof w:val="0"/>
          <w:sz w:val="22"/>
          <w:szCs w:val="22"/>
          <w:lang w:val="en-US"/>
        </w:rPr>
      </w:pPr>
      <w:r w:rsidRPr="24E6FB2A" w:rsidR="33F5228B">
        <w:rPr>
          <w:rFonts w:ascii="Cambria" w:hAnsi="Cambria" w:eastAsia="ＭＳ 明朝"/>
          <w:b w:val="0"/>
          <w:bCs w:val="0"/>
          <w:i w:val="0"/>
          <w:iCs w:val="0"/>
          <w:caps w:val="0"/>
          <w:smallCaps w:val="0"/>
          <w:noProof w:val="0"/>
          <w:sz w:val="22"/>
          <w:szCs w:val="22"/>
          <w:lang w:val="en-US"/>
        </w:rPr>
        <w:t>Refers to the current object instance</w:t>
      </w:r>
    </w:p>
    <w:p w:rsidR="33F5228B" w:rsidP="24E6FB2A" w:rsidRDefault="33F5228B" w14:paraId="363A61A2" w14:textId="3053342A">
      <w:pPr>
        <w:pStyle w:val="ListParagraph"/>
        <w:numPr>
          <w:ilvl w:val="1"/>
          <w:numId w:val="37"/>
        </w:numPr>
        <w:rPr>
          <w:rFonts w:ascii="Cambria" w:hAnsi="Cambria" w:eastAsia="ＭＳ 明朝"/>
          <w:b w:val="0"/>
          <w:bCs w:val="0"/>
          <w:i w:val="0"/>
          <w:iCs w:val="0"/>
          <w:caps w:val="0"/>
          <w:smallCaps w:val="0"/>
          <w:noProof w:val="0"/>
          <w:sz w:val="22"/>
          <w:szCs w:val="22"/>
          <w:lang w:val="en-US"/>
        </w:rPr>
      </w:pPr>
      <w:r w:rsidRPr="24E6FB2A" w:rsidR="33F5228B">
        <w:rPr>
          <w:rFonts w:ascii="Cambria" w:hAnsi="Cambria" w:eastAsia="ＭＳ 明朝"/>
          <w:b w:val="0"/>
          <w:bCs w:val="0"/>
          <w:i w:val="0"/>
          <w:iCs w:val="0"/>
          <w:caps w:val="0"/>
          <w:smallCaps w:val="0"/>
          <w:noProof w:val="0"/>
          <w:sz w:val="22"/>
          <w:szCs w:val="22"/>
          <w:lang w:val="en-US"/>
        </w:rPr>
        <w:t>Used to differentiate between instance variables and parameters with the same name</w:t>
      </w:r>
    </w:p>
    <w:p w:rsidR="33F5228B" w:rsidP="24E6FB2A" w:rsidRDefault="33F5228B" w14:paraId="4653FA62" w14:textId="2D812A23">
      <w:pPr>
        <w:pStyle w:val="ListParagraph"/>
        <w:numPr>
          <w:ilvl w:val="1"/>
          <w:numId w:val="37"/>
        </w:numPr>
        <w:rPr>
          <w:rFonts w:ascii="Cambria" w:hAnsi="Cambria" w:eastAsia="ＭＳ 明朝"/>
          <w:b w:val="0"/>
          <w:bCs w:val="0"/>
          <w:i w:val="0"/>
          <w:iCs w:val="0"/>
          <w:caps w:val="0"/>
          <w:smallCaps w:val="0"/>
          <w:noProof w:val="0"/>
          <w:sz w:val="22"/>
          <w:szCs w:val="22"/>
          <w:lang w:val="en-US"/>
        </w:rPr>
      </w:pPr>
      <w:r w:rsidRPr="24E6FB2A" w:rsidR="33F5228B">
        <w:rPr>
          <w:rFonts w:ascii="Cambria" w:hAnsi="Cambria" w:eastAsia="ＭＳ 明朝"/>
          <w:b w:val="0"/>
          <w:bCs w:val="0"/>
          <w:i w:val="0"/>
          <w:iCs w:val="0"/>
          <w:caps w:val="0"/>
          <w:smallCaps w:val="0"/>
          <w:noProof w:val="0"/>
          <w:sz w:val="22"/>
          <w:szCs w:val="22"/>
          <w:lang w:val="en-US"/>
        </w:rPr>
        <w:t>Can be used to call one constructor from another in the same class</w:t>
      </w:r>
    </w:p>
    <w:p w:rsidR="33F5228B" w:rsidP="24E6FB2A" w:rsidRDefault="33F5228B" w14:paraId="28803BE3" w14:textId="4138183F">
      <w:pPr>
        <w:pStyle w:val="Normal"/>
        <w:numPr>
          <w:ilvl w:val="0"/>
          <w:numId w:val="37"/>
        </w:numPr>
        <w:rPr>
          <w:rFonts w:ascii="Cambria" w:hAnsi="Cambria" w:eastAsia="ＭＳ 明朝"/>
          <w:b w:val="0"/>
          <w:bCs w:val="0"/>
          <w:i w:val="0"/>
          <w:iCs w:val="0"/>
          <w:caps w:val="0"/>
          <w:smallCaps w:val="0"/>
          <w:noProof w:val="0"/>
          <w:sz w:val="22"/>
          <w:szCs w:val="22"/>
          <w:lang w:val="en-US"/>
        </w:rPr>
      </w:pPr>
      <w:r w:rsidRPr="24E6FB2A" w:rsidR="33F5228B">
        <w:rPr>
          <w:rFonts w:ascii="Cambria" w:hAnsi="Cambria" w:eastAsia="ＭＳ 明朝"/>
          <w:b w:val="0"/>
          <w:bCs w:val="0"/>
          <w:i w:val="0"/>
          <w:iCs w:val="0"/>
          <w:caps w:val="0"/>
          <w:smallCaps w:val="0"/>
          <w:noProof w:val="0"/>
          <w:sz w:val="22"/>
          <w:szCs w:val="22"/>
          <w:lang w:val="en-US"/>
        </w:rPr>
        <w:t>super:</w:t>
      </w:r>
    </w:p>
    <w:p w:rsidR="33F5228B" w:rsidP="24E6FB2A" w:rsidRDefault="33F5228B" w14:paraId="46876CFC" w14:textId="3B921BFC">
      <w:pPr>
        <w:pStyle w:val="Normal"/>
        <w:numPr>
          <w:ilvl w:val="1"/>
          <w:numId w:val="37"/>
        </w:numPr>
        <w:rPr>
          <w:rFonts w:ascii="Cambria" w:hAnsi="Cambria" w:eastAsia="ＭＳ 明朝"/>
          <w:b w:val="0"/>
          <w:bCs w:val="0"/>
          <w:i w:val="0"/>
          <w:iCs w:val="0"/>
          <w:caps w:val="0"/>
          <w:smallCaps w:val="0"/>
          <w:noProof w:val="0"/>
          <w:sz w:val="22"/>
          <w:szCs w:val="22"/>
          <w:lang w:val="en-US"/>
        </w:rPr>
      </w:pPr>
      <w:r w:rsidRPr="24E6FB2A" w:rsidR="33F5228B">
        <w:rPr>
          <w:rFonts w:ascii="Cambria" w:hAnsi="Cambria" w:eastAsia="ＭＳ 明朝"/>
          <w:b w:val="0"/>
          <w:bCs w:val="0"/>
          <w:i w:val="0"/>
          <w:iCs w:val="0"/>
          <w:caps w:val="0"/>
          <w:smallCaps w:val="0"/>
          <w:noProof w:val="0"/>
          <w:sz w:val="22"/>
          <w:szCs w:val="22"/>
          <w:lang w:val="en-US"/>
        </w:rPr>
        <w:t>Refers to the parent class</w:t>
      </w:r>
    </w:p>
    <w:p w:rsidR="33F5228B" w:rsidP="24E6FB2A" w:rsidRDefault="33F5228B" w14:paraId="3058ADBA" w14:textId="785D0B41">
      <w:pPr>
        <w:pStyle w:val="Normal"/>
        <w:numPr>
          <w:ilvl w:val="1"/>
          <w:numId w:val="37"/>
        </w:numPr>
        <w:rPr>
          <w:rFonts w:ascii="Cambria" w:hAnsi="Cambria" w:eastAsia="ＭＳ 明朝"/>
          <w:b w:val="0"/>
          <w:bCs w:val="0"/>
          <w:i w:val="0"/>
          <w:iCs w:val="0"/>
          <w:caps w:val="0"/>
          <w:smallCaps w:val="0"/>
          <w:noProof w:val="0"/>
          <w:sz w:val="22"/>
          <w:szCs w:val="22"/>
          <w:lang w:val="en-US"/>
        </w:rPr>
      </w:pPr>
      <w:r w:rsidRPr="24E6FB2A" w:rsidR="33F5228B">
        <w:rPr>
          <w:rFonts w:ascii="Cambria" w:hAnsi="Cambria" w:eastAsia="ＭＳ 明朝"/>
          <w:b w:val="0"/>
          <w:bCs w:val="0"/>
          <w:i w:val="0"/>
          <w:iCs w:val="0"/>
          <w:caps w:val="0"/>
          <w:smallCaps w:val="0"/>
          <w:noProof w:val="0"/>
          <w:sz w:val="22"/>
          <w:szCs w:val="22"/>
          <w:lang w:val="en-US"/>
        </w:rPr>
        <w:t>Used to call parent class constructors</w:t>
      </w:r>
    </w:p>
    <w:p w:rsidR="33F5228B" w:rsidP="24E6FB2A" w:rsidRDefault="33F5228B" w14:paraId="67B0B1F7" w14:textId="1AAE79E2">
      <w:pPr>
        <w:pStyle w:val="Normal"/>
        <w:numPr>
          <w:ilvl w:val="1"/>
          <w:numId w:val="37"/>
        </w:numPr>
        <w:rPr>
          <w:rFonts w:ascii="Cambria" w:hAnsi="Cambria" w:eastAsia="ＭＳ 明朝"/>
          <w:b w:val="0"/>
          <w:bCs w:val="0"/>
          <w:i w:val="0"/>
          <w:iCs w:val="0"/>
          <w:caps w:val="0"/>
          <w:smallCaps w:val="0"/>
          <w:noProof w:val="0"/>
          <w:sz w:val="22"/>
          <w:szCs w:val="22"/>
          <w:lang w:val="en-US"/>
        </w:rPr>
      </w:pPr>
      <w:r w:rsidRPr="24E6FB2A" w:rsidR="33F5228B">
        <w:rPr>
          <w:rFonts w:ascii="Cambria" w:hAnsi="Cambria" w:eastAsia="ＭＳ 明朝"/>
          <w:b w:val="0"/>
          <w:bCs w:val="0"/>
          <w:i w:val="0"/>
          <w:iCs w:val="0"/>
          <w:caps w:val="0"/>
          <w:smallCaps w:val="0"/>
          <w:noProof w:val="0"/>
          <w:sz w:val="22"/>
          <w:szCs w:val="22"/>
          <w:lang w:val="en-US"/>
        </w:rPr>
        <w:t>Used to access parent class methods that are overridden in the child class</w:t>
      </w:r>
    </w:p>
    <w:p w:rsidR="24E6FB2A" w:rsidRDefault="24E6FB2A" w14:paraId="260C25EA" w14:textId="71BF8BA0"/>
    <w:p w:rsidR="00B42E49" w:rsidRDefault="00000000" w14:paraId="4F4690A0" w14:textId="77777777">
      <w:r w:rsidR="00000000">
        <w:rPr/>
        <w:t>3. What are the types of operators in Java?</w:t>
      </w:r>
    </w:p>
    <w:p w:rsidR="5BDED209" w:rsidRDefault="5BDED209" w14:paraId="08F26A13" w14:textId="275FCC3A">
      <w:r w:rsidR="5BDED209">
        <w:rPr/>
        <w:t xml:space="preserve">Ans: </w:t>
      </w:r>
    </w:p>
    <w:p w:rsidR="5BDED209" w:rsidP="24E6FB2A" w:rsidRDefault="5BDED209" w14:paraId="5E3E2BF2" w14:textId="1323EF1D">
      <w:pPr>
        <w:rPr>
          <w:rFonts w:ascii="Cambria" w:hAnsi="Cambria" w:eastAsia="ＭＳ 明朝"/>
          <w:b w:val="0"/>
          <w:bCs w:val="0"/>
          <w:i w:val="0"/>
          <w:iCs w:val="0"/>
          <w:caps w:val="0"/>
          <w:smallCaps w:val="0"/>
          <w:noProof w:val="0"/>
          <w:sz w:val="22"/>
          <w:szCs w:val="22"/>
          <w:lang w:val="en-US"/>
        </w:rPr>
      </w:pPr>
      <w:r w:rsidRPr="24E6FB2A" w:rsidR="5BDED209">
        <w:rPr>
          <w:rFonts w:ascii="Cambria" w:hAnsi="Cambria" w:eastAsia="ＭＳ 明朝"/>
          <w:b w:val="0"/>
          <w:bCs w:val="0"/>
          <w:i w:val="0"/>
          <w:iCs w:val="0"/>
          <w:caps w:val="0"/>
          <w:smallCaps w:val="0"/>
          <w:noProof w:val="0"/>
          <w:sz w:val="22"/>
          <w:szCs w:val="22"/>
          <w:lang w:val="en-US"/>
        </w:rPr>
        <w:t>Java has several types of operators:</w:t>
      </w:r>
    </w:p>
    <w:p w:rsidR="5BDED209" w:rsidP="24E6FB2A" w:rsidRDefault="5BDED209" w14:paraId="53BD5997" w14:textId="24DEF811">
      <w:pPr>
        <w:pStyle w:val="Normal"/>
        <w:numPr>
          <w:ilvl w:val="0"/>
          <w:numId w:val="38"/>
        </w:numPr>
        <w:rPr>
          <w:rFonts w:ascii="Cambria" w:hAnsi="Cambria" w:eastAsia="ＭＳ 明朝"/>
          <w:b w:val="0"/>
          <w:bCs w:val="0"/>
          <w:i w:val="0"/>
          <w:iCs w:val="0"/>
          <w:caps w:val="0"/>
          <w:smallCaps w:val="0"/>
          <w:noProof w:val="0"/>
          <w:sz w:val="22"/>
          <w:szCs w:val="22"/>
          <w:lang w:val="en-US"/>
        </w:rPr>
      </w:pPr>
      <w:r w:rsidRPr="24E6FB2A" w:rsidR="5BDED209">
        <w:rPr>
          <w:rFonts w:ascii="Cambria" w:hAnsi="Cambria" w:eastAsia="ＭＳ 明朝"/>
          <w:b w:val="1"/>
          <w:bCs w:val="1"/>
          <w:i w:val="0"/>
          <w:iCs w:val="0"/>
          <w:caps w:val="0"/>
          <w:smallCaps w:val="0"/>
          <w:noProof w:val="0"/>
          <w:sz w:val="22"/>
          <w:szCs w:val="22"/>
          <w:lang w:val="en-US"/>
        </w:rPr>
        <w:t>Arithmetic operators</w:t>
      </w:r>
      <w:r w:rsidRPr="24E6FB2A" w:rsidR="5BDED209">
        <w:rPr>
          <w:rFonts w:ascii="Cambria" w:hAnsi="Cambria" w:eastAsia="ＭＳ 明朝"/>
          <w:b w:val="0"/>
          <w:bCs w:val="0"/>
          <w:i w:val="0"/>
          <w:iCs w:val="0"/>
          <w:caps w:val="0"/>
          <w:smallCaps w:val="0"/>
          <w:noProof w:val="0"/>
          <w:sz w:val="22"/>
          <w:szCs w:val="22"/>
          <w:lang w:val="en-US"/>
        </w:rPr>
        <w:t>: +, -, *, /, %, ++, --</w:t>
      </w:r>
    </w:p>
    <w:p w:rsidR="5BDED209" w:rsidP="24E6FB2A" w:rsidRDefault="5BDED209" w14:paraId="0929A7D6" w14:textId="61613D32">
      <w:pPr>
        <w:pStyle w:val="Normal"/>
        <w:numPr>
          <w:ilvl w:val="0"/>
          <w:numId w:val="38"/>
        </w:numPr>
        <w:rPr>
          <w:rFonts w:ascii="Cambria" w:hAnsi="Cambria" w:eastAsia="ＭＳ 明朝"/>
          <w:b w:val="0"/>
          <w:bCs w:val="0"/>
          <w:i w:val="0"/>
          <w:iCs w:val="0"/>
          <w:caps w:val="0"/>
          <w:smallCaps w:val="0"/>
          <w:noProof w:val="0"/>
          <w:sz w:val="22"/>
          <w:szCs w:val="22"/>
          <w:lang w:val="en-US"/>
        </w:rPr>
      </w:pPr>
      <w:r w:rsidRPr="24E6FB2A" w:rsidR="5BDED209">
        <w:rPr>
          <w:rFonts w:ascii="Cambria" w:hAnsi="Cambria" w:eastAsia="ＭＳ 明朝"/>
          <w:b w:val="1"/>
          <w:bCs w:val="1"/>
          <w:i w:val="0"/>
          <w:iCs w:val="0"/>
          <w:caps w:val="0"/>
          <w:smallCaps w:val="0"/>
          <w:noProof w:val="0"/>
          <w:sz w:val="22"/>
          <w:szCs w:val="22"/>
          <w:lang w:val="en-US"/>
        </w:rPr>
        <w:t>Relational operators</w:t>
      </w:r>
      <w:r w:rsidRPr="24E6FB2A" w:rsidR="5BDED209">
        <w:rPr>
          <w:rFonts w:ascii="Cambria" w:hAnsi="Cambria" w:eastAsia="ＭＳ 明朝"/>
          <w:b w:val="0"/>
          <w:bCs w:val="0"/>
          <w:i w:val="0"/>
          <w:iCs w:val="0"/>
          <w:caps w:val="0"/>
          <w:smallCaps w:val="0"/>
          <w:noProof w:val="0"/>
          <w:sz w:val="22"/>
          <w:szCs w:val="22"/>
          <w:lang w:val="en-US"/>
        </w:rPr>
        <w:t>: ==, !=, &gt;, &lt;, &gt;=, &lt;=</w:t>
      </w:r>
    </w:p>
    <w:p w:rsidR="5BDED209" w:rsidP="24E6FB2A" w:rsidRDefault="5BDED209" w14:paraId="0A80AB63" w14:textId="38D9FB4F">
      <w:pPr>
        <w:pStyle w:val="Normal"/>
        <w:numPr>
          <w:ilvl w:val="0"/>
          <w:numId w:val="38"/>
        </w:numPr>
        <w:rPr>
          <w:rFonts w:ascii="Cambria" w:hAnsi="Cambria" w:eastAsia="ＭＳ 明朝"/>
          <w:b w:val="0"/>
          <w:bCs w:val="0"/>
          <w:i w:val="0"/>
          <w:iCs w:val="0"/>
          <w:caps w:val="0"/>
          <w:smallCaps w:val="0"/>
          <w:noProof w:val="0"/>
          <w:sz w:val="22"/>
          <w:szCs w:val="22"/>
          <w:lang w:val="en-US"/>
        </w:rPr>
      </w:pPr>
      <w:r w:rsidRPr="24E6FB2A" w:rsidR="5BDED209">
        <w:rPr>
          <w:rFonts w:ascii="Cambria" w:hAnsi="Cambria" w:eastAsia="ＭＳ 明朝"/>
          <w:b w:val="1"/>
          <w:bCs w:val="1"/>
          <w:i w:val="0"/>
          <w:iCs w:val="0"/>
          <w:caps w:val="0"/>
          <w:smallCaps w:val="0"/>
          <w:noProof w:val="0"/>
          <w:sz w:val="22"/>
          <w:szCs w:val="22"/>
          <w:lang w:val="en-US"/>
        </w:rPr>
        <w:t>Logical operators</w:t>
      </w:r>
      <w:r w:rsidRPr="24E6FB2A" w:rsidR="5BDED209">
        <w:rPr>
          <w:rFonts w:ascii="Cambria" w:hAnsi="Cambria" w:eastAsia="ＭＳ 明朝"/>
          <w:b w:val="0"/>
          <w:bCs w:val="0"/>
          <w:i w:val="0"/>
          <w:iCs w:val="0"/>
          <w:caps w:val="0"/>
          <w:smallCaps w:val="0"/>
          <w:noProof w:val="0"/>
          <w:sz w:val="22"/>
          <w:szCs w:val="22"/>
          <w:lang w:val="en-US"/>
        </w:rPr>
        <w:t>: &amp;&amp;, ||, !</w:t>
      </w:r>
    </w:p>
    <w:p w:rsidR="5BDED209" w:rsidP="24E6FB2A" w:rsidRDefault="5BDED209" w14:paraId="3194E841" w14:textId="6406E597">
      <w:pPr>
        <w:pStyle w:val="Normal"/>
        <w:numPr>
          <w:ilvl w:val="0"/>
          <w:numId w:val="38"/>
        </w:numPr>
        <w:rPr>
          <w:rFonts w:ascii="Cambria" w:hAnsi="Cambria" w:eastAsia="ＭＳ 明朝"/>
          <w:b w:val="0"/>
          <w:bCs w:val="0"/>
          <w:i w:val="0"/>
          <w:iCs w:val="0"/>
          <w:caps w:val="0"/>
          <w:smallCaps w:val="0"/>
          <w:noProof w:val="0"/>
          <w:sz w:val="22"/>
          <w:szCs w:val="22"/>
          <w:lang w:val="en-US"/>
        </w:rPr>
      </w:pPr>
      <w:r w:rsidRPr="24E6FB2A" w:rsidR="5BDED209">
        <w:rPr>
          <w:rFonts w:ascii="Cambria" w:hAnsi="Cambria" w:eastAsia="ＭＳ 明朝"/>
          <w:b w:val="1"/>
          <w:bCs w:val="1"/>
          <w:i w:val="0"/>
          <w:iCs w:val="0"/>
          <w:caps w:val="0"/>
          <w:smallCaps w:val="0"/>
          <w:noProof w:val="0"/>
          <w:sz w:val="22"/>
          <w:szCs w:val="22"/>
          <w:lang w:val="en-US"/>
        </w:rPr>
        <w:t>Assignment operators</w:t>
      </w:r>
      <w:r w:rsidRPr="24E6FB2A" w:rsidR="5BDED209">
        <w:rPr>
          <w:rFonts w:ascii="Cambria" w:hAnsi="Cambria" w:eastAsia="ＭＳ 明朝"/>
          <w:b w:val="0"/>
          <w:bCs w:val="0"/>
          <w:i w:val="0"/>
          <w:iCs w:val="0"/>
          <w:caps w:val="0"/>
          <w:smallCaps w:val="0"/>
          <w:noProof w:val="0"/>
          <w:sz w:val="22"/>
          <w:szCs w:val="22"/>
          <w:lang w:val="en-US"/>
        </w:rPr>
        <w:t>: =, +=, -=, *=, /=, %=</w:t>
      </w:r>
    </w:p>
    <w:p w:rsidR="5BDED209" w:rsidP="24E6FB2A" w:rsidRDefault="5BDED209" w14:paraId="68120801" w14:textId="698A5342">
      <w:pPr>
        <w:pStyle w:val="Normal"/>
        <w:numPr>
          <w:ilvl w:val="0"/>
          <w:numId w:val="38"/>
        </w:numPr>
        <w:rPr>
          <w:rFonts w:ascii="Cambria" w:hAnsi="Cambria" w:eastAsia="ＭＳ 明朝"/>
          <w:b w:val="0"/>
          <w:bCs w:val="0"/>
          <w:i w:val="0"/>
          <w:iCs w:val="0"/>
          <w:caps w:val="0"/>
          <w:smallCaps w:val="0"/>
          <w:noProof w:val="0"/>
          <w:sz w:val="22"/>
          <w:szCs w:val="22"/>
          <w:lang w:val="en-US"/>
        </w:rPr>
      </w:pPr>
      <w:r w:rsidRPr="24E6FB2A" w:rsidR="5BDED209">
        <w:rPr>
          <w:rFonts w:ascii="Cambria" w:hAnsi="Cambria" w:eastAsia="ＭＳ 明朝"/>
          <w:b w:val="1"/>
          <w:bCs w:val="1"/>
          <w:i w:val="0"/>
          <w:iCs w:val="0"/>
          <w:caps w:val="0"/>
          <w:smallCaps w:val="0"/>
          <w:noProof w:val="0"/>
          <w:sz w:val="22"/>
          <w:szCs w:val="22"/>
          <w:lang w:val="en-US"/>
        </w:rPr>
        <w:t>Bitwise operators</w:t>
      </w:r>
      <w:r w:rsidRPr="24E6FB2A" w:rsidR="5BDED209">
        <w:rPr>
          <w:rFonts w:ascii="Cambria" w:hAnsi="Cambria" w:eastAsia="ＭＳ 明朝"/>
          <w:b w:val="0"/>
          <w:bCs w:val="0"/>
          <w:i w:val="0"/>
          <w:iCs w:val="0"/>
          <w:caps w:val="0"/>
          <w:smallCaps w:val="0"/>
          <w:noProof w:val="0"/>
          <w:sz w:val="22"/>
          <w:szCs w:val="22"/>
          <w:lang w:val="en-US"/>
        </w:rPr>
        <w:t>: &amp;, |, ^, ~, &lt;&lt;, &gt;&gt;, &gt;&gt;&gt;</w:t>
      </w:r>
    </w:p>
    <w:p w:rsidR="5BDED209" w:rsidP="24E6FB2A" w:rsidRDefault="5BDED209" w14:paraId="7FA4C4CE" w14:textId="641AE381">
      <w:pPr>
        <w:pStyle w:val="Normal"/>
        <w:numPr>
          <w:ilvl w:val="0"/>
          <w:numId w:val="38"/>
        </w:numPr>
        <w:rPr>
          <w:rFonts w:ascii="Cambria" w:hAnsi="Cambria" w:eastAsia="ＭＳ 明朝"/>
          <w:b w:val="0"/>
          <w:bCs w:val="0"/>
          <w:i w:val="0"/>
          <w:iCs w:val="0"/>
          <w:caps w:val="0"/>
          <w:smallCaps w:val="0"/>
          <w:noProof w:val="0"/>
          <w:sz w:val="22"/>
          <w:szCs w:val="22"/>
          <w:lang w:val="en-US"/>
        </w:rPr>
      </w:pPr>
      <w:r w:rsidRPr="24E6FB2A" w:rsidR="5BDED209">
        <w:rPr>
          <w:rFonts w:ascii="Cambria" w:hAnsi="Cambria" w:eastAsia="ＭＳ 明朝"/>
          <w:b w:val="1"/>
          <w:bCs w:val="1"/>
          <w:i w:val="0"/>
          <w:iCs w:val="0"/>
          <w:caps w:val="0"/>
          <w:smallCaps w:val="0"/>
          <w:noProof w:val="0"/>
          <w:sz w:val="22"/>
          <w:szCs w:val="22"/>
          <w:lang w:val="en-US"/>
        </w:rPr>
        <w:t>Ternary operator</w:t>
      </w:r>
      <w:r w:rsidRPr="24E6FB2A" w:rsidR="5BDED209">
        <w:rPr>
          <w:rFonts w:ascii="Cambria" w:hAnsi="Cambria" w:eastAsia="ＭＳ 明朝"/>
          <w:b w:val="0"/>
          <w:bCs w:val="0"/>
          <w:i w:val="0"/>
          <w:iCs w:val="0"/>
          <w:caps w:val="0"/>
          <w:smallCaps w:val="0"/>
          <w:noProof w:val="0"/>
          <w:sz w:val="22"/>
          <w:szCs w:val="22"/>
          <w:lang w:val="en-US"/>
        </w:rPr>
        <w:t>: ? :</w:t>
      </w:r>
    </w:p>
    <w:p w:rsidR="5BDED209" w:rsidP="24E6FB2A" w:rsidRDefault="5BDED209" w14:paraId="77CC872A" w14:textId="0CD9AB94">
      <w:pPr>
        <w:pStyle w:val="Normal"/>
        <w:numPr>
          <w:ilvl w:val="0"/>
          <w:numId w:val="38"/>
        </w:numPr>
        <w:rPr>
          <w:rFonts w:ascii="Cambria" w:hAnsi="Cambria" w:eastAsia="ＭＳ 明朝"/>
          <w:b w:val="0"/>
          <w:bCs w:val="0"/>
          <w:i w:val="0"/>
          <w:iCs w:val="0"/>
          <w:caps w:val="0"/>
          <w:smallCaps w:val="0"/>
          <w:noProof w:val="0"/>
          <w:sz w:val="22"/>
          <w:szCs w:val="22"/>
          <w:lang w:val="en-US"/>
        </w:rPr>
      </w:pPr>
      <w:r w:rsidRPr="24E6FB2A" w:rsidR="5BDED209">
        <w:rPr>
          <w:rFonts w:ascii="Cambria" w:hAnsi="Cambria" w:eastAsia="ＭＳ 明朝"/>
          <w:b w:val="1"/>
          <w:bCs w:val="1"/>
          <w:i w:val="0"/>
          <w:iCs w:val="0"/>
          <w:caps w:val="0"/>
          <w:smallCaps w:val="0"/>
          <w:noProof w:val="0"/>
          <w:sz w:val="22"/>
          <w:szCs w:val="22"/>
          <w:lang w:val="en-US"/>
        </w:rPr>
        <w:t>Instanceof</w:t>
      </w:r>
      <w:r w:rsidRPr="24E6FB2A" w:rsidR="5BDED209">
        <w:rPr>
          <w:rFonts w:ascii="Cambria" w:hAnsi="Cambria" w:eastAsia="ＭＳ 明朝"/>
          <w:b w:val="1"/>
          <w:bCs w:val="1"/>
          <w:i w:val="0"/>
          <w:iCs w:val="0"/>
          <w:caps w:val="0"/>
          <w:smallCaps w:val="0"/>
          <w:noProof w:val="0"/>
          <w:sz w:val="22"/>
          <w:szCs w:val="22"/>
          <w:lang w:val="en-US"/>
        </w:rPr>
        <w:t xml:space="preserve"> operator</w:t>
      </w:r>
      <w:r w:rsidRPr="24E6FB2A" w:rsidR="5BDED209">
        <w:rPr>
          <w:rFonts w:ascii="Cambria" w:hAnsi="Cambria" w:eastAsia="ＭＳ 明朝"/>
          <w:b w:val="0"/>
          <w:bCs w:val="0"/>
          <w:i w:val="0"/>
          <w:iCs w:val="0"/>
          <w:caps w:val="0"/>
          <w:smallCaps w:val="0"/>
          <w:noProof w:val="0"/>
          <w:sz w:val="22"/>
          <w:szCs w:val="22"/>
          <w:lang w:val="en-US"/>
        </w:rPr>
        <w:t xml:space="preserve">: </w:t>
      </w:r>
      <w:r w:rsidRPr="24E6FB2A" w:rsidR="5BDED209">
        <w:rPr>
          <w:rFonts w:ascii="Cambria" w:hAnsi="Cambria" w:eastAsia="ＭＳ 明朝"/>
          <w:b w:val="0"/>
          <w:bCs w:val="0"/>
          <w:i w:val="0"/>
          <w:iCs w:val="0"/>
          <w:caps w:val="0"/>
          <w:smallCaps w:val="0"/>
          <w:noProof w:val="0"/>
          <w:sz w:val="22"/>
          <w:szCs w:val="22"/>
          <w:lang w:val="en-US"/>
        </w:rPr>
        <w:t>instanceof</w:t>
      </w:r>
    </w:p>
    <w:p w:rsidR="00B42E49" w:rsidRDefault="00000000" w14:paraId="61273AF7" w14:textId="77777777" w14:noSpellErr="1">
      <w:r w:rsidR="00000000">
        <w:rPr/>
        <w:t xml:space="preserve">4. Write a Java program </w:t>
      </w:r>
      <w:r w:rsidR="00000000">
        <w:rPr/>
        <w:t>demonstrating</w:t>
      </w:r>
      <w:r w:rsidR="00000000">
        <w:rPr/>
        <w:t xml:space="preserve"> the use of arithmetic, relational, and logical operators.</w:t>
      </w:r>
    </w:p>
    <w:p w:rsidR="78032027" w:rsidRDefault="78032027" w14:paraId="6EAE219F" w14:textId="151E8544">
      <w:r w:rsidR="78032027">
        <w:rPr/>
        <w:t xml:space="preserve">Ans: </w:t>
      </w:r>
    </w:p>
    <w:p w:rsidR="78032027" w:rsidRDefault="78032027" w14:paraId="333852DC" w14:textId="737F75AE">
      <w:r w:rsidR="78032027">
        <w:rPr/>
        <w:t>Code:</w:t>
      </w:r>
    </w:p>
    <w:p w:rsidR="78032027" w:rsidP="24E6FB2A" w:rsidRDefault="78032027" w14:paraId="6FA5585F" w14:textId="57C0075F">
      <w:pPr>
        <w:spacing w:before="240" w:beforeAutospacing="off" w:after="240" w:afterAutospacing="off"/>
      </w:pPr>
      <w:r w:rsidRPr="24E6FB2A" w:rsidR="78032027">
        <w:rPr>
          <w:rFonts w:ascii="Cambria" w:hAnsi="Cambria" w:eastAsia="Cambria" w:cs="Cambria"/>
          <w:noProof w:val="0"/>
          <w:sz w:val="22"/>
          <w:szCs w:val="22"/>
          <w:lang w:val="en-US"/>
        </w:rPr>
        <w:t xml:space="preserve">public class </w:t>
      </w:r>
      <w:r w:rsidRPr="24E6FB2A" w:rsidR="78032027">
        <w:rPr>
          <w:rFonts w:ascii="Cambria" w:hAnsi="Cambria" w:eastAsia="Cambria" w:cs="Cambria"/>
          <w:noProof w:val="0"/>
          <w:sz w:val="22"/>
          <w:szCs w:val="22"/>
          <w:lang w:val="en-US"/>
        </w:rPr>
        <w:t>OperatorDemo</w:t>
      </w:r>
      <w:r w:rsidRPr="24E6FB2A" w:rsidR="78032027">
        <w:rPr>
          <w:rFonts w:ascii="Cambria" w:hAnsi="Cambria" w:eastAsia="Cambria" w:cs="Cambria"/>
          <w:noProof w:val="0"/>
          <w:sz w:val="22"/>
          <w:szCs w:val="22"/>
          <w:lang w:val="en-US"/>
        </w:rPr>
        <w:t xml:space="preserve"> { public static void main(String[] </w:t>
      </w:r>
      <w:r w:rsidRPr="24E6FB2A" w:rsidR="78032027">
        <w:rPr>
          <w:rFonts w:ascii="Cambria" w:hAnsi="Cambria" w:eastAsia="Cambria" w:cs="Cambria"/>
          <w:noProof w:val="0"/>
          <w:sz w:val="22"/>
          <w:szCs w:val="22"/>
          <w:lang w:val="en-US"/>
        </w:rPr>
        <w:t>args</w:t>
      </w:r>
      <w:r w:rsidRPr="24E6FB2A" w:rsidR="78032027">
        <w:rPr>
          <w:rFonts w:ascii="Cambria" w:hAnsi="Cambria" w:eastAsia="Cambria" w:cs="Cambria"/>
          <w:noProof w:val="0"/>
          <w:sz w:val="22"/>
          <w:szCs w:val="22"/>
          <w:lang w:val="en-US"/>
        </w:rPr>
        <w:t xml:space="preserve">) { </w:t>
      </w:r>
    </w:p>
    <w:p w:rsidR="78032027" w:rsidP="24E6FB2A" w:rsidRDefault="78032027" w14:paraId="34BABBE3" w14:textId="3A986FD4">
      <w:pPr>
        <w:spacing w:before="240" w:beforeAutospacing="off" w:after="240" w:afterAutospacing="off"/>
      </w:pPr>
      <w:r w:rsidRPr="24E6FB2A" w:rsidR="78032027">
        <w:rPr>
          <w:rFonts w:ascii="Cambria" w:hAnsi="Cambria" w:eastAsia="Cambria" w:cs="Cambria"/>
          <w:noProof w:val="0"/>
          <w:sz w:val="22"/>
          <w:szCs w:val="22"/>
          <w:lang w:val="en-US"/>
        </w:rPr>
        <w:t xml:space="preserve">// Arithmetic operators </w:t>
      </w:r>
    </w:p>
    <w:p w:rsidR="78032027" w:rsidP="24E6FB2A" w:rsidRDefault="78032027" w14:paraId="2AE52879" w14:textId="7CFF1BF1">
      <w:pPr>
        <w:spacing w:before="240" w:beforeAutospacing="off" w:after="240" w:afterAutospacing="off"/>
      </w:pPr>
      <w:r w:rsidRPr="24E6FB2A" w:rsidR="78032027">
        <w:rPr>
          <w:rFonts w:ascii="Cambria" w:hAnsi="Cambria" w:eastAsia="Cambria" w:cs="Cambria"/>
          <w:noProof w:val="0"/>
          <w:sz w:val="22"/>
          <w:szCs w:val="22"/>
          <w:lang w:val="en-US"/>
        </w:rPr>
        <w:t xml:space="preserve">int a = 10, b = 5; </w:t>
      </w:r>
    </w:p>
    <w:p w:rsidR="78032027" w:rsidP="24E6FB2A" w:rsidRDefault="78032027" w14:paraId="592837BD" w14:textId="0A77DE4A">
      <w:pPr>
        <w:spacing w:before="240" w:beforeAutospacing="off" w:after="240" w:afterAutospacing="off"/>
      </w:pPr>
      <w:r w:rsidRPr="24E6FB2A" w:rsidR="78032027">
        <w:rPr>
          <w:rFonts w:ascii="Cambria" w:hAnsi="Cambria" w:eastAsia="Cambria" w:cs="Cambria"/>
          <w:noProof w:val="0"/>
          <w:sz w:val="22"/>
          <w:szCs w:val="22"/>
          <w:lang w:val="en-US"/>
        </w:rPr>
        <w:t>System.out.println</w:t>
      </w:r>
      <w:r w:rsidRPr="24E6FB2A" w:rsidR="78032027">
        <w:rPr>
          <w:rFonts w:ascii="Cambria" w:hAnsi="Cambria" w:eastAsia="Cambria" w:cs="Cambria"/>
          <w:noProof w:val="0"/>
          <w:sz w:val="22"/>
          <w:szCs w:val="22"/>
          <w:lang w:val="en-US"/>
        </w:rPr>
        <w:t>("Arithmetic Operators:");</w:t>
      </w:r>
    </w:p>
    <w:p w:rsidR="78032027" w:rsidP="24E6FB2A" w:rsidRDefault="78032027" w14:paraId="378B7DCA" w14:textId="33906C91">
      <w:pPr>
        <w:spacing w:before="240" w:beforeAutospacing="off" w:after="240" w:afterAutospacing="off"/>
      </w:pPr>
      <w:r w:rsidRPr="24E6FB2A" w:rsidR="78032027">
        <w:rPr>
          <w:rFonts w:ascii="Cambria" w:hAnsi="Cambria" w:eastAsia="Cambria" w:cs="Cambria"/>
          <w:noProof w:val="0"/>
          <w:sz w:val="22"/>
          <w:szCs w:val="22"/>
          <w:lang w:val="en-US"/>
        </w:rPr>
        <w:t xml:space="preserve"> </w:t>
      </w:r>
      <w:r w:rsidRPr="24E6FB2A" w:rsidR="78032027">
        <w:rPr>
          <w:rFonts w:ascii="Cambria" w:hAnsi="Cambria" w:eastAsia="Cambria" w:cs="Cambria"/>
          <w:noProof w:val="0"/>
          <w:sz w:val="22"/>
          <w:szCs w:val="22"/>
          <w:lang w:val="en-US"/>
        </w:rPr>
        <w:t>System.out.println</w:t>
      </w:r>
      <w:r w:rsidRPr="24E6FB2A" w:rsidR="78032027">
        <w:rPr>
          <w:rFonts w:ascii="Cambria" w:hAnsi="Cambria" w:eastAsia="Cambria" w:cs="Cambria"/>
          <w:noProof w:val="0"/>
          <w:sz w:val="22"/>
          <w:szCs w:val="22"/>
          <w:lang w:val="en-US"/>
        </w:rPr>
        <w:t>("a + b = " + (a + b));</w:t>
      </w:r>
      <w:r w:rsidRPr="24E6FB2A" w:rsidR="78032027">
        <w:rPr>
          <w:rFonts w:ascii="Cambria" w:hAnsi="Cambria" w:eastAsia="Cambria" w:cs="Cambria"/>
          <w:noProof w:val="0"/>
          <w:sz w:val="22"/>
          <w:szCs w:val="22"/>
          <w:lang w:val="en-US"/>
        </w:rPr>
        <w:t xml:space="preserve"> // 15 </w:t>
      </w:r>
    </w:p>
    <w:p w:rsidR="78032027" w:rsidP="24E6FB2A" w:rsidRDefault="78032027" w14:paraId="6C03C841" w14:textId="32EBEF3D">
      <w:pPr>
        <w:spacing w:before="240" w:beforeAutospacing="off" w:after="240" w:afterAutospacing="off"/>
      </w:pPr>
      <w:r w:rsidRPr="24E6FB2A" w:rsidR="78032027">
        <w:rPr>
          <w:rFonts w:ascii="Cambria" w:hAnsi="Cambria" w:eastAsia="Cambria" w:cs="Cambria"/>
          <w:noProof w:val="0"/>
          <w:sz w:val="22"/>
          <w:szCs w:val="22"/>
          <w:lang w:val="en-US"/>
        </w:rPr>
        <w:t>System.out.println</w:t>
      </w:r>
      <w:r w:rsidRPr="24E6FB2A" w:rsidR="78032027">
        <w:rPr>
          <w:rFonts w:ascii="Cambria" w:hAnsi="Cambria" w:eastAsia="Cambria" w:cs="Cambria"/>
          <w:noProof w:val="0"/>
          <w:sz w:val="22"/>
          <w:szCs w:val="22"/>
          <w:lang w:val="en-US"/>
        </w:rPr>
        <w:t xml:space="preserve">("a - b = " + (a - b)); // 5 </w:t>
      </w:r>
    </w:p>
    <w:p w:rsidR="78032027" w:rsidP="24E6FB2A" w:rsidRDefault="78032027" w14:paraId="496C3447" w14:textId="0F0D118F">
      <w:pPr>
        <w:spacing w:before="240" w:beforeAutospacing="off" w:after="240" w:afterAutospacing="off"/>
      </w:pPr>
      <w:r w:rsidRPr="24E6FB2A" w:rsidR="78032027">
        <w:rPr>
          <w:rFonts w:ascii="Cambria" w:hAnsi="Cambria" w:eastAsia="Cambria" w:cs="Cambria"/>
          <w:noProof w:val="0"/>
          <w:sz w:val="22"/>
          <w:szCs w:val="22"/>
          <w:lang w:val="en-US"/>
        </w:rPr>
        <w:t>System.out.println</w:t>
      </w:r>
      <w:r w:rsidRPr="24E6FB2A" w:rsidR="78032027">
        <w:rPr>
          <w:rFonts w:ascii="Cambria" w:hAnsi="Cambria" w:eastAsia="Cambria" w:cs="Cambria"/>
          <w:noProof w:val="0"/>
          <w:sz w:val="22"/>
          <w:szCs w:val="22"/>
          <w:lang w:val="en-US"/>
        </w:rPr>
        <w:t xml:space="preserve">("a * b = " + (a * b)); // 50 </w:t>
      </w:r>
    </w:p>
    <w:p w:rsidR="78032027" w:rsidP="24E6FB2A" w:rsidRDefault="78032027" w14:paraId="5A34EEB7" w14:textId="4F04AB48">
      <w:pPr>
        <w:spacing w:before="240" w:beforeAutospacing="off" w:after="240" w:afterAutospacing="off"/>
      </w:pPr>
      <w:r w:rsidRPr="24E6FB2A" w:rsidR="78032027">
        <w:rPr>
          <w:rFonts w:ascii="Cambria" w:hAnsi="Cambria" w:eastAsia="Cambria" w:cs="Cambria"/>
          <w:noProof w:val="0"/>
          <w:sz w:val="22"/>
          <w:szCs w:val="22"/>
          <w:lang w:val="en-US"/>
        </w:rPr>
        <w:t>System.out.println</w:t>
      </w:r>
      <w:r w:rsidRPr="24E6FB2A" w:rsidR="78032027">
        <w:rPr>
          <w:rFonts w:ascii="Cambria" w:hAnsi="Cambria" w:eastAsia="Cambria" w:cs="Cambria"/>
          <w:noProof w:val="0"/>
          <w:sz w:val="22"/>
          <w:szCs w:val="22"/>
          <w:lang w:val="en-US"/>
        </w:rPr>
        <w:t xml:space="preserve">("a / b = " + (a / b)); // 2 </w:t>
      </w:r>
    </w:p>
    <w:p w:rsidR="78032027" w:rsidP="24E6FB2A" w:rsidRDefault="78032027" w14:paraId="39C31000" w14:textId="162D97B1">
      <w:pPr>
        <w:spacing w:before="240" w:beforeAutospacing="off" w:after="240" w:afterAutospacing="off"/>
      </w:pPr>
      <w:r w:rsidRPr="24E6FB2A" w:rsidR="78032027">
        <w:rPr>
          <w:rFonts w:ascii="Cambria" w:hAnsi="Cambria" w:eastAsia="Cambria" w:cs="Cambria"/>
          <w:noProof w:val="0"/>
          <w:sz w:val="22"/>
          <w:szCs w:val="22"/>
          <w:lang w:val="en-US"/>
        </w:rPr>
        <w:t>System.out.println</w:t>
      </w:r>
      <w:r w:rsidRPr="24E6FB2A" w:rsidR="78032027">
        <w:rPr>
          <w:rFonts w:ascii="Cambria" w:hAnsi="Cambria" w:eastAsia="Cambria" w:cs="Cambria"/>
          <w:noProof w:val="0"/>
          <w:sz w:val="22"/>
          <w:szCs w:val="22"/>
          <w:lang w:val="en-US"/>
        </w:rPr>
        <w:t>("a % b = " + (a % b)); // 0</w:t>
      </w:r>
    </w:p>
    <w:p w:rsidR="78032027" w:rsidP="24E6FB2A" w:rsidRDefault="78032027" w14:paraId="4337E8B6" w14:textId="444BFF5B">
      <w:pPr>
        <w:spacing w:before="240" w:beforeAutospacing="off" w:after="240" w:afterAutospacing="off"/>
      </w:pPr>
      <w:r w:rsidRPr="24E6FB2A" w:rsidR="78032027">
        <w:rPr>
          <w:rFonts w:ascii="Cambria" w:hAnsi="Cambria" w:eastAsia="Cambria" w:cs="Cambria"/>
          <w:noProof w:val="0"/>
          <w:sz w:val="22"/>
          <w:szCs w:val="22"/>
          <w:lang w:val="en-US"/>
        </w:rPr>
        <w:t xml:space="preserve"> </w:t>
      </w:r>
      <w:r w:rsidRPr="24E6FB2A" w:rsidR="78032027">
        <w:rPr>
          <w:rFonts w:ascii="Cambria" w:hAnsi="Cambria" w:eastAsia="Cambria" w:cs="Cambria"/>
          <w:noProof w:val="0"/>
          <w:sz w:val="22"/>
          <w:szCs w:val="22"/>
          <w:lang w:val="en-US"/>
        </w:rPr>
        <w:t>System.out.println</w:t>
      </w:r>
      <w:r w:rsidRPr="24E6FB2A" w:rsidR="78032027">
        <w:rPr>
          <w:rFonts w:ascii="Cambria" w:hAnsi="Cambria" w:eastAsia="Cambria" w:cs="Cambria"/>
          <w:noProof w:val="0"/>
          <w:sz w:val="22"/>
          <w:szCs w:val="22"/>
          <w:lang w:val="en-US"/>
        </w:rPr>
        <w:t xml:space="preserve">("a++ = " + (a++)); // 10 </w:t>
      </w:r>
      <w:r w:rsidRPr="24E6FB2A" w:rsidR="78032027">
        <w:rPr>
          <w:rFonts w:ascii="Cambria" w:hAnsi="Cambria" w:eastAsia="Cambria" w:cs="Cambria"/>
          <w:noProof w:val="0"/>
          <w:sz w:val="22"/>
          <w:szCs w:val="22"/>
          <w:lang w:val="en-US"/>
        </w:rPr>
        <w:t xml:space="preserve">(post-increment) </w:t>
      </w:r>
    </w:p>
    <w:p w:rsidR="78032027" w:rsidP="24E6FB2A" w:rsidRDefault="78032027" w14:paraId="252D7472" w14:textId="63758FB2">
      <w:pPr>
        <w:spacing w:before="240" w:beforeAutospacing="off" w:after="240" w:afterAutospacing="off"/>
      </w:pPr>
      <w:r w:rsidRPr="24E6FB2A" w:rsidR="78032027">
        <w:rPr>
          <w:rFonts w:ascii="Cambria" w:hAnsi="Cambria" w:eastAsia="Cambria" w:cs="Cambria"/>
          <w:noProof w:val="0"/>
          <w:sz w:val="22"/>
          <w:szCs w:val="22"/>
          <w:lang w:val="en-US"/>
        </w:rPr>
        <w:t>System.out.println</w:t>
      </w:r>
      <w:r w:rsidRPr="24E6FB2A" w:rsidR="78032027">
        <w:rPr>
          <w:rFonts w:ascii="Cambria" w:hAnsi="Cambria" w:eastAsia="Cambria" w:cs="Cambria"/>
          <w:noProof w:val="0"/>
          <w:sz w:val="22"/>
          <w:szCs w:val="22"/>
          <w:lang w:val="en-US"/>
        </w:rPr>
        <w:t>("++b = " + (++b)); // 6</w:t>
      </w:r>
      <w:r w:rsidRPr="24E6FB2A" w:rsidR="78032027">
        <w:rPr>
          <w:rFonts w:ascii="Cambria" w:hAnsi="Cambria" w:eastAsia="Cambria" w:cs="Cambria"/>
          <w:noProof w:val="0"/>
          <w:sz w:val="22"/>
          <w:szCs w:val="22"/>
          <w:lang w:val="en-US"/>
        </w:rPr>
        <w:t>(pre-increment)</w:t>
      </w:r>
    </w:p>
    <w:p w:rsidR="78032027" w:rsidP="24E6FB2A" w:rsidRDefault="78032027" w14:paraId="50777AAE" w14:textId="23AD314F">
      <w:pPr>
        <w:rPr>
          <w:rFonts w:ascii="Consolas" w:hAnsi="Consolas" w:eastAsia="Consolas" w:cs="Consolas"/>
          <w:noProof w:val="0"/>
          <w:sz w:val="22"/>
          <w:szCs w:val="22"/>
          <w:lang w:val="en-US"/>
        </w:rPr>
      </w:pPr>
      <w:r w:rsidRPr="24E6FB2A" w:rsidR="78032027">
        <w:rPr>
          <w:rFonts w:ascii="Consolas" w:hAnsi="Consolas" w:eastAsia="Consolas" w:cs="Consolas"/>
          <w:noProof w:val="0"/>
          <w:sz w:val="22"/>
          <w:szCs w:val="22"/>
          <w:lang w:val="en-US"/>
        </w:rPr>
        <w:t xml:space="preserve">   // Relational operators</w:t>
      </w:r>
      <w:r>
        <w:br/>
      </w:r>
      <w:r w:rsidRPr="24E6FB2A" w:rsidR="78032027">
        <w:rPr>
          <w:rFonts w:ascii="Consolas" w:hAnsi="Consolas" w:eastAsia="Consolas" w:cs="Consolas"/>
          <w:noProof w:val="0"/>
          <w:sz w:val="22"/>
          <w:szCs w:val="22"/>
          <w:lang w:val="en-US"/>
        </w:rPr>
        <w:t xml:space="preserve">    </w:t>
      </w:r>
      <w:r w:rsidRPr="24E6FB2A" w:rsidR="78032027">
        <w:rPr>
          <w:rFonts w:ascii="Consolas" w:hAnsi="Consolas" w:eastAsia="Consolas" w:cs="Consolas"/>
          <w:noProof w:val="0"/>
          <w:sz w:val="22"/>
          <w:szCs w:val="22"/>
          <w:lang w:val="en-US"/>
        </w:rPr>
        <w:t>System.out.println</w:t>
      </w:r>
      <w:r w:rsidRPr="24E6FB2A" w:rsidR="78032027">
        <w:rPr>
          <w:rFonts w:ascii="Consolas" w:hAnsi="Consolas" w:eastAsia="Consolas" w:cs="Consolas"/>
          <w:noProof w:val="0"/>
          <w:sz w:val="22"/>
          <w:szCs w:val="22"/>
          <w:lang w:val="en-US"/>
        </w:rPr>
        <w:t>("\</w:t>
      </w:r>
      <w:r w:rsidRPr="24E6FB2A" w:rsidR="78032027">
        <w:rPr>
          <w:rFonts w:ascii="Consolas" w:hAnsi="Consolas" w:eastAsia="Consolas" w:cs="Consolas"/>
          <w:noProof w:val="0"/>
          <w:sz w:val="22"/>
          <w:szCs w:val="22"/>
          <w:lang w:val="en-US"/>
        </w:rPr>
        <w:t>nRelational</w:t>
      </w:r>
      <w:r w:rsidRPr="24E6FB2A" w:rsidR="78032027">
        <w:rPr>
          <w:rFonts w:ascii="Consolas" w:hAnsi="Consolas" w:eastAsia="Consolas" w:cs="Consolas"/>
          <w:noProof w:val="0"/>
          <w:sz w:val="22"/>
          <w:szCs w:val="22"/>
          <w:lang w:val="en-US"/>
        </w:rPr>
        <w:t xml:space="preserve"> Operators:");</w:t>
      </w:r>
      <w:r>
        <w:br/>
      </w:r>
      <w:r w:rsidRPr="24E6FB2A" w:rsidR="78032027">
        <w:rPr>
          <w:rFonts w:ascii="Consolas" w:hAnsi="Consolas" w:eastAsia="Consolas" w:cs="Consolas"/>
          <w:noProof w:val="0"/>
          <w:sz w:val="22"/>
          <w:szCs w:val="22"/>
          <w:lang w:val="en-US"/>
        </w:rPr>
        <w:t xml:space="preserve">    </w:t>
      </w:r>
      <w:r w:rsidRPr="24E6FB2A" w:rsidR="78032027">
        <w:rPr>
          <w:rFonts w:ascii="Consolas" w:hAnsi="Consolas" w:eastAsia="Consolas" w:cs="Consolas"/>
          <w:noProof w:val="0"/>
          <w:sz w:val="22"/>
          <w:szCs w:val="22"/>
          <w:lang w:val="en-US"/>
        </w:rPr>
        <w:t>System.out.println</w:t>
      </w:r>
      <w:r w:rsidRPr="24E6FB2A" w:rsidR="78032027">
        <w:rPr>
          <w:rFonts w:ascii="Consolas" w:hAnsi="Consolas" w:eastAsia="Consolas" w:cs="Consolas"/>
          <w:noProof w:val="0"/>
          <w:sz w:val="22"/>
          <w:szCs w:val="22"/>
          <w:lang w:val="en-US"/>
        </w:rPr>
        <w:t>("a == b: " + (a == b)); // false</w:t>
      </w:r>
      <w:r>
        <w:br/>
      </w:r>
      <w:r w:rsidRPr="24E6FB2A" w:rsidR="78032027">
        <w:rPr>
          <w:rFonts w:ascii="Consolas" w:hAnsi="Consolas" w:eastAsia="Consolas" w:cs="Consolas"/>
          <w:noProof w:val="0"/>
          <w:sz w:val="22"/>
          <w:szCs w:val="22"/>
          <w:lang w:val="en-US"/>
        </w:rPr>
        <w:t xml:space="preserve">    </w:t>
      </w:r>
      <w:r w:rsidRPr="24E6FB2A" w:rsidR="78032027">
        <w:rPr>
          <w:rFonts w:ascii="Consolas" w:hAnsi="Consolas" w:eastAsia="Consolas" w:cs="Consolas"/>
          <w:noProof w:val="0"/>
          <w:sz w:val="22"/>
          <w:szCs w:val="22"/>
          <w:lang w:val="en-US"/>
        </w:rPr>
        <w:t>System.out.println</w:t>
      </w:r>
      <w:r w:rsidRPr="24E6FB2A" w:rsidR="78032027">
        <w:rPr>
          <w:rFonts w:ascii="Consolas" w:hAnsi="Consolas" w:eastAsia="Consolas" w:cs="Consolas"/>
          <w:noProof w:val="0"/>
          <w:sz w:val="22"/>
          <w:szCs w:val="22"/>
          <w:lang w:val="en-US"/>
        </w:rPr>
        <w:t>("a != b: " + (a != b)); // true</w:t>
      </w:r>
      <w:r>
        <w:br/>
      </w:r>
      <w:r w:rsidRPr="24E6FB2A" w:rsidR="78032027">
        <w:rPr>
          <w:rFonts w:ascii="Consolas" w:hAnsi="Consolas" w:eastAsia="Consolas" w:cs="Consolas"/>
          <w:noProof w:val="0"/>
          <w:sz w:val="22"/>
          <w:szCs w:val="22"/>
          <w:lang w:val="en-US"/>
        </w:rPr>
        <w:t xml:space="preserve">    </w:t>
      </w:r>
      <w:r w:rsidRPr="24E6FB2A" w:rsidR="78032027">
        <w:rPr>
          <w:rFonts w:ascii="Consolas" w:hAnsi="Consolas" w:eastAsia="Consolas" w:cs="Consolas"/>
          <w:noProof w:val="0"/>
          <w:sz w:val="22"/>
          <w:szCs w:val="22"/>
          <w:lang w:val="en-US"/>
        </w:rPr>
        <w:t>System.out.println</w:t>
      </w:r>
      <w:r w:rsidRPr="24E6FB2A" w:rsidR="78032027">
        <w:rPr>
          <w:rFonts w:ascii="Consolas" w:hAnsi="Consolas" w:eastAsia="Consolas" w:cs="Consolas"/>
          <w:noProof w:val="0"/>
          <w:sz w:val="22"/>
          <w:szCs w:val="22"/>
          <w:lang w:val="en-US"/>
        </w:rPr>
        <w:t>("a &gt; b: " + (a &gt; b));   // true</w:t>
      </w:r>
      <w:r>
        <w:br/>
      </w:r>
      <w:r w:rsidRPr="24E6FB2A" w:rsidR="78032027">
        <w:rPr>
          <w:rFonts w:ascii="Consolas" w:hAnsi="Consolas" w:eastAsia="Consolas" w:cs="Consolas"/>
          <w:noProof w:val="0"/>
          <w:sz w:val="22"/>
          <w:szCs w:val="22"/>
          <w:lang w:val="en-US"/>
        </w:rPr>
        <w:t xml:space="preserve">    </w:t>
      </w:r>
      <w:r w:rsidRPr="24E6FB2A" w:rsidR="78032027">
        <w:rPr>
          <w:rFonts w:ascii="Consolas" w:hAnsi="Consolas" w:eastAsia="Consolas" w:cs="Consolas"/>
          <w:noProof w:val="0"/>
          <w:sz w:val="22"/>
          <w:szCs w:val="22"/>
          <w:lang w:val="en-US"/>
        </w:rPr>
        <w:t>System.out.println</w:t>
      </w:r>
      <w:r w:rsidRPr="24E6FB2A" w:rsidR="78032027">
        <w:rPr>
          <w:rFonts w:ascii="Consolas" w:hAnsi="Consolas" w:eastAsia="Consolas" w:cs="Consolas"/>
          <w:noProof w:val="0"/>
          <w:sz w:val="22"/>
          <w:szCs w:val="22"/>
          <w:lang w:val="en-US"/>
        </w:rPr>
        <w:t>("a &lt; b: " + (a &lt; b));   // false</w:t>
      </w:r>
      <w:r>
        <w:br/>
      </w:r>
      <w:r w:rsidRPr="24E6FB2A" w:rsidR="78032027">
        <w:rPr>
          <w:rFonts w:ascii="Consolas" w:hAnsi="Consolas" w:eastAsia="Consolas" w:cs="Consolas"/>
          <w:noProof w:val="0"/>
          <w:sz w:val="22"/>
          <w:szCs w:val="22"/>
          <w:lang w:val="en-US"/>
        </w:rPr>
        <w:t xml:space="preserve">    </w:t>
      </w:r>
      <w:r w:rsidRPr="24E6FB2A" w:rsidR="78032027">
        <w:rPr>
          <w:rFonts w:ascii="Consolas" w:hAnsi="Consolas" w:eastAsia="Consolas" w:cs="Consolas"/>
          <w:noProof w:val="0"/>
          <w:sz w:val="22"/>
          <w:szCs w:val="22"/>
          <w:lang w:val="en-US"/>
        </w:rPr>
        <w:t>System.out.println</w:t>
      </w:r>
      <w:r w:rsidRPr="24E6FB2A" w:rsidR="78032027">
        <w:rPr>
          <w:rFonts w:ascii="Consolas" w:hAnsi="Consolas" w:eastAsia="Consolas" w:cs="Consolas"/>
          <w:noProof w:val="0"/>
          <w:sz w:val="22"/>
          <w:szCs w:val="22"/>
          <w:lang w:val="en-US"/>
        </w:rPr>
        <w:t>("a &gt;= b: " + (a &gt;= b)); // true</w:t>
      </w:r>
      <w:r>
        <w:br/>
      </w:r>
      <w:r w:rsidRPr="24E6FB2A" w:rsidR="78032027">
        <w:rPr>
          <w:rFonts w:ascii="Consolas" w:hAnsi="Consolas" w:eastAsia="Consolas" w:cs="Consolas"/>
          <w:noProof w:val="0"/>
          <w:sz w:val="22"/>
          <w:szCs w:val="22"/>
          <w:lang w:val="en-US"/>
        </w:rPr>
        <w:t xml:space="preserve">    </w:t>
      </w:r>
      <w:r w:rsidRPr="24E6FB2A" w:rsidR="78032027">
        <w:rPr>
          <w:rFonts w:ascii="Consolas" w:hAnsi="Consolas" w:eastAsia="Consolas" w:cs="Consolas"/>
          <w:noProof w:val="0"/>
          <w:sz w:val="22"/>
          <w:szCs w:val="22"/>
          <w:lang w:val="en-US"/>
        </w:rPr>
        <w:t>System.out.println</w:t>
      </w:r>
      <w:r w:rsidRPr="24E6FB2A" w:rsidR="78032027">
        <w:rPr>
          <w:rFonts w:ascii="Consolas" w:hAnsi="Consolas" w:eastAsia="Consolas" w:cs="Consolas"/>
          <w:noProof w:val="0"/>
          <w:sz w:val="22"/>
          <w:szCs w:val="22"/>
          <w:lang w:val="en-US"/>
        </w:rPr>
        <w:t>("a &lt;= b: " + (a &lt;= b)); // false</w:t>
      </w:r>
      <w:r>
        <w:br/>
      </w:r>
      <w:r w:rsidRPr="24E6FB2A" w:rsidR="78032027">
        <w:rPr>
          <w:rFonts w:ascii="Consolas" w:hAnsi="Consolas" w:eastAsia="Consolas" w:cs="Consolas"/>
          <w:noProof w:val="0"/>
          <w:sz w:val="22"/>
          <w:szCs w:val="22"/>
          <w:lang w:val="en-US"/>
        </w:rPr>
        <w:t xml:space="preserve">    </w:t>
      </w:r>
      <w:r>
        <w:br/>
      </w:r>
      <w:r w:rsidRPr="24E6FB2A" w:rsidR="78032027">
        <w:rPr>
          <w:rFonts w:ascii="Consolas" w:hAnsi="Consolas" w:eastAsia="Consolas" w:cs="Consolas"/>
          <w:noProof w:val="0"/>
          <w:sz w:val="22"/>
          <w:szCs w:val="22"/>
          <w:lang w:val="en-US"/>
        </w:rPr>
        <w:t xml:space="preserve">    // Logical operators</w:t>
      </w:r>
      <w:r>
        <w:br/>
      </w:r>
      <w:r w:rsidRPr="24E6FB2A" w:rsidR="78032027">
        <w:rPr>
          <w:rFonts w:ascii="Consolas" w:hAnsi="Consolas" w:eastAsia="Consolas" w:cs="Consolas"/>
          <w:noProof w:val="0"/>
          <w:sz w:val="22"/>
          <w:szCs w:val="22"/>
          <w:lang w:val="en-US"/>
        </w:rPr>
        <w:t xml:space="preserve">    </w:t>
      </w:r>
      <w:r w:rsidRPr="24E6FB2A" w:rsidR="78032027">
        <w:rPr>
          <w:rFonts w:ascii="Consolas" w:hAnsi="Consolas" w:eastAsia="Consolas" w:cs="Consolas"/>
          <w:noProof w:val="0"/>
          <w:sz w:val="22"/>
          <w:szCs w:val="22"/>
          <w:lang w:val="en-US"/>
        </w:rPr>
        <w:t>boolean</w:t>
      </w:r>
      <w:r w:rsidRPr="24E6FB2A" w:rsidR="78032027">
        <w:rPr>
          <w:rFonts w:ascii="Consolas" w:hAnsi="Consolas" w:eastAsia="Consolas" w:cs="Consolas"/>
          <w:noProof w:val="0"/>
          <w:sz w:val="22"/>
          <w:szCs w:val="22"/>
          <w:lang w:val="en-US"/>
        </w:rPr>
        <w:t xml:space="preserve"> x = true, y = false;</w:t>
      </w:r>
      <w:r>
        <w:br/>
      </w:r>
      <w:r w:rsidRPr="24E6FB2A" w:rsidR="78032027">
        <w:rPr>
          <w:rFonts w:ascii="Consolas" w:hAnsi="Consolas" w:eastAsia="Consolas" w:cs="Consolas"/>
          <w:noProof w:val="0"/>
          <w:sz w:val="22"/>
          <w:szCs w:val="22"/>
          <w:lang w:val="en-US"/>
        </w:rPr>
        <w:t xml:space="preserve">    </w:t>
      </w:r>
      <w:r w:rsidRPr="24E6FB2A" w:rsidR="78032027">
        <w:rPr>
          <w:rFonts w:ascii="Consolas" w:hAnsi="Consolas" w:eastAsia="Consolas" w:cs="Consolas"/>
          <w:noProof w:val="0"/>
          <w:sz w:val="22"/>
          <w:szCs w:val="22"/>
          <w:lang w:val="en-US"/>
        </w:rPr>
        <w:t>System.out.println</w:t>
      </w:r>
      <w:r w:rsidRPr="24E6FB2A" w:rsidR="78032027">
        <w:rPr>
          <w:rFonts w:ascii="Consolas" w:hAnsi="Consolas" w:eastAsia="Consolas" w:cs="Consolas"/>
          <w:noProof w:val="0"/>
          <w:sz w:val="22"/>
          <w:szCs w:val="22"/>
          <w:lang w:val="en-US"/>
        </w:rPr>
        <w:t>("\</w:t>
      </w:r>
      <w:r w:rsidRPr="24E6FB2A" w:rsidR="78032027">
        <w:rPr>
          <w:rFonts w:ascii="Consolas" w:hAnsi="Consolas" w:eastAsia="Consolas" w:cs="Consolas"/>
          <w:noProof w:val="0"/>
          <w:sz w:val="22"/>
          <w:szCs w:val="22"/>
          <w:lang w:val="en-US"/>
        </w:rPr>
        <w:t>nLogical</w:t>
      </w:r>
      <w:r w:rsidRPr="24E6FB2A" w:rsidR="78032027">
        <w:rPr>
          <w:rFonts w:ascii="Consolas" w:hAnsi="Consolas" w:eastAsia="Consolas" w:cs="Consolas"/>
          <w:noProof w:val="0"/>
          <w:sz w:val="22"/>
          <w:szCs w:val="22"/>
          <w:lang w:val="en-US"/>
        </w:rPr>
        <w:t xml:space="preserve"> Operators:");</w:t>
      </w:r>
      <w:r>
        <w:br/>
      </w:r>
      <w:r w:rsidRPr="24E6FB2A" w:rsidR="78032027">
        <w:rPr>
          <w:rFonts w:ascii="Consolas" w:hAnsi="Consolas" w:eastAsia="Consolas" w:cs="Consolas"/>
          <w:noProof w:val="0"/>
          <w:sz w:val="22"/>
          <w:szCs w:val="22"/>
          <w:lang w:val="en-US"/>
        </w:rPr>
        <w:t xml:space="preserve">    </w:t>
      </w:r>
      <w:r w:rsidRPr="24E6FB2A" w:rsidR="78032027">
        <w:rPr>
          <w:rFonts w:ascii="Consolas" w:hAnsi="Consolas" w:eastAsia="Consolas" w:cs="Consolas"/>
          <w:noProof w:val="0"/>
          <w:sz w:val="22"/>
          <w:szCs w:val="22"/>
          <w:lang w:val="en-US"/>
        </w:rPr>
        <w:t>System.out.println</w:t>
      </w:r>
      <w:r w:rsidRPr="24E6FB2A" w:rsidR="78032027">
        <w:rPr>
          <w:rFonts w:ascii="Consolas" w:hAnsi="Consolas" w:eastAsia="Consolas" w:cs="Consolas"/>
          <w:noProof w:val="0"/>
          <w:sz w:val="22"/>
          <w:szCs w:val="22"/>
          <w:lang w:val="en-US"/>
        </w:rPr>
        <w:t>("x &amp;&amp; y: " + (x &amp;&amp; y)); // false</w:t>
      </w:r>
      <w:r>
        <w:br/>
      </w:r>
      <w:r w:rsidRPr="24E6FB2A" w:rsidR="78032027">
        <w:rPr>
          <w:rFonts w:ascii="Consolas" w:hAnsi="Consolas" w:eastAsia="Consolas" w:cs="Consolas"/>
          <w:noProof w:val="0"/>
          <w:sz w:val="22"/>
          <w:szCs w:val="22"/>
          <w:lang w:val="en-US"/>
        </w:rPr>
        <w:t xml:space="preserve">    </w:t>
      </w:r>
      <w:r w:rsidRPr="24E6FB2A" w:rsidR="78032027">
        <w:rPr>
          <w:rFonts w:ascii="Consolas" w:hAnsi="Consolas" w:eastAsia="Consolas" w:cs="Consolas"/>
          <w:noProof w:val="0"/>
          <w:sz w:val="22"/>
          <w:szCs w:val="22"/>
          <w:lang w:val="en-US"/>
        </w:rPr>
        <w:t>System.out.println</w:t>
      </w:r>
      <w:r w:rsidRPr="24E6FB2A" w:rsidR="78032027">
        <w:rPr>
          <w:rFonts w:ascii="Consolas" w:hAnsi="Consolas" w:eastAsia="Consolas" w:cs="Consolas"/>
          <w:noProof w:val="0"/>
          <w:sz w:val="22"/>
          <w:szCs w:val="22"/>
          <w:lang w:val="en-US"/>
        </w:rPr>
        <w:t>("x || y: " + (x || y)); // true</w:t>
      </w:r>
      <w:r>
        <w:br/>
      </w:r>
      <w:r w:rsidRPr="24E6FB2A" w:rsidR="78032027">
        <w:rPr>
          <w:rFonts w:ascii="Consolas" w:hAnsi="Consolas" w:eastAsia="Consolas" w:cs="Consolas"/>
          <w:noProof w:val="0"/>
          <w:sz w:val="22"/>
          <w:szCs w:val="22"/>
          <w:lang w:val="en-US"/>
        </w:rPr>
        <w:t xml:space="preserve">    </w:t>
      </w:r>
      <w:r w:rsidRPr="24E6FB2A" w:rsidR="78032027">
        <w:rPr>
          <w:rFonts w:ascii="Consolas" w:hAnsi="Consolas" w:eastAsia="Consolas" w:cs="Consolas"/>
          <w:noProof w:val="0"/>
          <w:sz w:val="22"/>
          <w:szCs w:val="22"/>
          <w:lang w:val="en-US"/>
        </w:rPr>
        <w:t>System.out.println</w:t>
      </w:r>
      <w:r w:rsidRPr="24E6FB2A" w:rsidR="78032027">
        <w:rPr>
          <w:rFonts w:ascii="Consolas" w:hAnsi="Consolas" w:eastAsia="Consolas" w:cs="Consolas"/>
          <w:noProof w:val="0"/>
          <w:sz w:val="22"/>
          <w:szCs w:val="22"/>
          <w:lang w:val="en-US"/>
        </w:rPr>
        <w:t>("!x: " + (!x));         // false</w:t>
      </w:r>
      <w:r>
        <w:br/>
      </w:r>
      <w:r w:rsidRPr="24E6FB2A" w:rsidR="78032027">
        <w:rPr>
          <w:rFonts w:ascii="Consolas" w:hAnsi="Consolas" w:eastAsia="Consolas" w:cs="Consolas"/>
          <w:noProof w:val="0"/>
          <w:sz w:val="22"/>
          <w:szCs w:val="22"/>
          <w:lang w:val="en-US"/>
        </w:rPr>
        <w:t xml:space="preserve">    </w:t>
      </w:r>
      <w:r>
        <w:br/>
      </w:r>
      <w:r w:rsidRPr="24E6FB2A" w:rsidR="78032027">
        <w:rPr>
          <w:rFonts w:ascii="Consolas" w:hAnsi="Consolas" w:eastAsia="Consolas" w:cs="Consolas"/>
          <w:noProof w:val="0"/>
          <w:sz w:val="22"/>
          <w:szCs w:val="22"/>
          <w:lang w:val="en-US"/>
        </w:rPr>
        <w:t xml:space="preserve">    // Combining operators</w:t>
      </w:r>
      <w:r>
        <w:br/>
      </w:r>
      <w:r w:rsidRPr="24E6FB2A" w:rsidR="78032027">
        <w:rPr>
          <w:rFonts w:ascii="Consolas" w:hAnsi="Consolas" w:eastAsia="Consolas" w:cs="Consolas"/>
          <w:noProof w:val="0"/>
          <w:sz w:val="22"/>
          <w:szCs w:val="22"/>
          <w:lang w:val="en-US"/>
        </w:rPr>
        <w:t xml:space="preserve">    </w:t>
      </w:r>
      <w:r w:rsidRPr="24E6FB2A" w:rsidR="78032027">
        <w:rPr>
          <w:rFonts w:ascii="Consolas" w:hAnsi="Consolas" w:eastAsia="Consolas" w:cs="Consolas"/>
          <w:noProof w:val="0"/>
          <w:sz w:val="22"/>
          <w:szCs w:val="22"/>
          <w:lang w:val="en-US"/>
        </w:rPr>
        <w:t>System.out.println</w:t>
      </w:r>
      <w:r w:rsidRPr="24E6FB2A" w:rsidR="78032027">
        <w:rPr>
          <w:rFonts w:ascii="Consolas" w:hAnsi="Consolas" w:eastAsia="Consolas" w:cs="Consolas"/>
          <w:noProof w:val="0"/>
          <w:sz w:val="22"/>
          <w:szCs w:val="22"/>
          <w:lang w:val="en-US"/>
        </w:rPr>
        <w:t>("\</w:t>
      </w:r>
      <w:r w:rsidRPr="24E6FB2A" w:rsidR="78032027">
        <w:rPr>
          <w:rFonts w:ascii="Consolas" w:hAnsi="Consolas" w:eastAsia="Consolas" w:cs="Consolas"/>
          <w:noProof w:val="0"/>
          <w:sz w:val="22"/>
          <w:szCs w:val="22"/>
          <w:lang w:val="en-US"/>
        </w:rPr>
        <w:t>nCombined</w:t>
      </w:r>
      <w:r w:rsidRPr="24E6FB2A" w:rsidR="78032027">
        <w:rPr>
          <w:rFonts w:ascii="Consolas" w:hAnsi="Consolas" w:eastAsia="Consolas" w:cs="Consolas"/>
          <w:noProof w:val="0"/>
          <w:sz w:val="22"/>
          <w:szCs w:val="22"/>
          <w:lang w:val="en-US"/>
        </w:rPr>
        <w:t xml:space="preserve"> Expression:");</w:t>
      </w:r>
      <w:r>
        <w:br/>
      </w:r>
      <w:r w:rsidRPr="24E6FB2A" w:rsidR="78032027">
        <w:rPr>
          <w:rFonts w:ascii="Consolas" w:hAnsi="Consolas" w:eastAsia="Consolas" w:cs="Consolas"/>
          <w:noProof w:val="0"/>
          <w:sz w:val="22"/>
          <w:szCs w:val="22"/>
          <w:lang w:val="en-US"/>
        </w:rPr>
        <w:t xml:space="preserve">    int result = (a + b) * 2 / 3;</w:t>
      </w:r>
      <w:r>
        <w:br/>
      </w:r>
      <w:r w:rsidRPr="24E6FB2A" w:rsidR="78032027">
        <w:rPr>
          <w:rFonts w:ascii="Consolas" w:hAnsi="Consolas" w:eastAsia="Consolas" w:cs="Consolas"/>
          <w:noProof w:val="0"/>
          <w:sz w:val="22"/>
          <w:szCs w:val="22"/>
          <w:lang w:val="en-US"/>
        </w:rPr>
        <w:t xml:space="preserve">    </w:t>
      </w:r>
      <w:r w:rsidRPr="24E6FB2A" w:rsidR="78032027">
        <w:rPr>
          <w:rFonts w:ascii="Consolas" w:hAnsi="Consolas" w:eastAsia="Consolas" w:cs="Consolas"/>
          <w:noProof w:val="0"/>
          <w:sz w:val="22"/>
          <w:szCs w:val="22"/>
          <w:lang w:val="en-US"/>
        </w:rPr>
        <w:t>System.out.println</w:t>
      </w:r>
      <w:r w:rsidRPr="24E6FB2A" w:rsidR="78032027">
        <w:rPr>
          <w:rFonts w:ascii="Consolas" w:hAnsi="Consolas" w:eastAsia="Consolas" w:cs="Consolas"/>
          <w:noProof w:val="0"/>
          <w:sz w:val="22"/>
          <w:szCs w:val="22"/>
          <w:lang w:val="en-US"/>
        </w:rPr>
        <w:t>("(a + b) * 2 / 3 = " + result);</w:t>
      </w:r>
      <w:r>
        <w:br/>
      </w:r>
    </w:p>
    <w:p w:rsidR="24E6FB2A" w:rsidRDefault="24E6FB2A" w14:paraId="2781C698" w14:textId="5F12988A"/>
    <w:p w:rsidR="00B42E49" w:rsidRDefault="00000000" w14:paraId="390E04B3" w14:textId="77777777">
      <w:r w:rsidR="00000000">
        <w:rPr/>
        <w:t>5. What is operator precedence? How does it affect the outcome of expressions?</w:t>
      </w:r>
    </w:p>
    <w:p w:rsidR="62E7F7EA" w:rsidP="24E6FB2A" w:rsidRDefault="62E7F7EA" w14:paraId="6BC7DA2D" w14:textId="099870EE">
      <w:pPr>
        <w:rPr>
          <w:rFonts w:ascii="Cambria" w:hAnsi="Cambria" w:eastAsia="ＭＳ 明朝"/>
          <w:b w:val="0"/>
          <w:bCs w:val="0"/>
          <w:i w:val="0"/>
          <w:iCs w:val="0"/>
          <w:caps w:val="0"/>
          <w:smallCaps w:val="0"/>
          <w:noProof w:val="0"/>
          <w:sz w:val="22"/>
          <w:szCs w:val="22"/>
          <w:lang w:val="en-US"/>
        </w:rPr>
      </w:pPr>
      <w:r w:rsidR="62E7F7EA">
        <w:rPr/>
        <w:t xml:space="preserve">Ans: </w:t>
      </w:r>
      <w:r w:rsidRPr="24E6FB2A" w:rsidR="62E7F7EA">
        <w:rPr>
          <w:rFonts w:ascii="Cambria" w:hAnsi="Cambria" w:eastAsia="ＭＳ 明朝"/>
          <w:b w:val="1"/>
          <w:bCs w:val="1"/>
          <w:i w:val="0"/>
          <w:iCs w:val="0"/>
          <w:caps w:val="0"/>
          <w:smallCaps w:val="0"/>
          <w:noProof w:val="0"/>
          <w:sz w:val="22"/>
          <w:szCs w:val="22"/>
          <w:lang w:val="en-US"/>
        </w:rPr>
        <w:t>Operator precedence</w:t>
      </w:r>
      <w:r w:rsidRPr="24E6FB2A" w:rsidR="62E7F7EA">
        <w:rPr>
          <w:rFonts w:ascii="Cambria" w:hAnsi="Cambria" w:eastAsia="ＭＳ 明朝"/>
          <w:b w:val="0"/>
          <w:bCs w:val="0"/>
          <w:i w:val="0"/>
          <w:iCs w:val="0"/>
          <w:caps w:val="0"/>
          <w:smallCaps w:val="0"/>
          <w:noProof w:val="0"/>
          <w:sz w:val="22"/>
          <w:szCs w:val="22"/>
          <w:lang w:val="en-US"/>
        </w:rPr>
        <w:t xml:space="preserve"> determines the order in which operators are evaluated in an expression when multiple operators are present. Operators with higher precedence are evaluated before operators with lower precedence.</w:t>
      </w:r>
    </w:p>
    <w:p w:rsidR="62E7F7EA" w:rsidP="24E6FB2A" w:rsidRDefault="62E7F7EA" w14:paraId="5C2A6EB3" w14:textId="1946D45F">
      <w:pPr>
        <w:rPr>
          <w:rFonts w:ascii="Cambria" w:hAnsi="Cambria" w:eastAsia="ＭＳ 明朝"/>
          <w:b w:val="1"/>
          <w:bCs w:val="1"/>
          <w:i w:val="0"/>
          <w:iCs w:val="0"/>
          <w:caps w:val="0"/>
          <w:smallCaps w:val="0"/>
          <w:noProof w:val="0"/>
          <w:sz w:val="22"/>
          <w:szCs w:val="22"/>
          <w:lang w:val="en-US"/>
        </w:rPr>
      </w:pPr>
      <w:r w:rsidRPr="24E6FB2A" w:rsidR="62E7F7EA">
        <w:rPr>
          <w:rFonts w:ascii="Cambria" w:hAnsi="Cambria" w:eastAsia="ＭＳ 明朝"/>
          <w:b w:val="1"/>
          <w:bCs w:val="1"/>
          <w:i w:val="0"/>
          <w:iCs w:val="0"/>
          <w:caps w:val="0"/>
          <w:smallCaps w:val="0"/>
          <w:noProof w:val="0"/>
          <w:sz w:val="22"/>
          <w:szCs w:val="22"/>
          <w:lang w:val="en-US"/>
        </w:rPr>
        <w:t>How it affects the outcome:</w:t>
      </w:r>
    </w:p>
    <w:p w:rsidR="62E7F7EA" w:rsidP="24E6FB2A" w:rsidRDefault="62E7F7EA" w14:paraId="3F553032" w14:textId="5AFE2F18">
      <w:pPr>
        <w:pStyle w:val="Normal"/>
        <w:numPr>
          <w:ilvl w:val="0"/>
          <w:numId w:val="39"/>
        </w:numPr>
        <w:rPr>
          <w:rFonts w:ascii="Cambria" w:hAnsi="Cambria" w:eastAsia="ＭＳ 明朝"/>
          <w:b w:val="0"/>
          <w:bCs w:val="0"/>
          <w:i w:val="0"/>
          <w:iCs w:val="0"/>
          <w:caps w:val="0"/>
          <w:smallCaps w:val="0"/>
          <w:noProof w:val="0"/>
          <w:sz w:val="22"/>
          <w:szCs w:val="22"/>
          <w:lang w:val="en-US"/>
        </w:rPr>
      </w:pPr>
      <w:r w:rsidRPr="24E6FB2A" w:rsidR="62E7F7EA">
        <w:rPr>
          <w:rFonts w:ascii="Cambria" w:hAnsi="Cambria" w:eastAsia="ＭＳ 明朝"/>
          <w:b w:val="0"/>
          <w:bCs w:val="0"/>
          <w:i w:val="0"/>
          <w:iCs w:val="0"/>
          <w:caps w:val="0"/>
          <w:smallCaps w:val="0"/>
          <w:noProof w:val="0"/>
          <w:sz w:val="22"/>
          <w:szCs w:val="22"/>
          <w:lang w:val="en-US"/>
        </w:rPr>
        <w:t>Expressions are evaluated according to precedence rules unless parentheses are used to override them</w:t>
      </w:r>
    </w:p>
    <w:p w:rsidR="62E7F7EA" w:rsidP="24E6FB2A" w:rsidRDefault="62E7F7EA" w14:paraId="33AD6BBC" w14:textId="78811D6B">
      <w:pPr>
        <w:pStyle w:val="Normal"/>
        <w:numPr>
          <w:ilvl w:val="0"/>
          <w:numId w:val="39"/>
        </w:numPr>
        <w:rPr>
          <w:rFonts w:ascii="Cambria" w:hAnsi="Cambria" w:eastAsia="ＭＳ 明朝"/>
          <w:b w:val="0"/>
          <w:bCs w:val="0"/>
          <w:i w:val="0"/>
          <w:iCs w:val="0"/>
          <w:caps w:val="0"/>
          <w:smallCaps w:val="0"/>
          <w:noProof w:val="0"/>
          <w:sz w:val="22"/>
          <w:szCs w:val="22"/>
          <w:lang w:val="en-US"/>
        </w:rPr>
      </w:pPr>
      <w:r w:rsidRPr="24E6FB2A" w:rsidR="62E7F7EA">
        <w:rPr>
          <w:rFonts w:ascii="Cambria" w:hAnsi="Cambria" w:eastAsia="ＭＳ 明朝"/>
          <w:b w:val="0"/>
          <w:bCs w:val="0"/>
          <w:i w:val="0"/>
          <w:iCs w:val="0"/>
          <w:caps w:val="0"/>
          <w:smallCaps w:val="0"/>
          <w:noProof w:val="0"/>
          <w:sz w:val="22"/>
          <w:szCs w:val="22"/>
          <w:lang w:val="en-US"/>
        </w:rPr>
        <w:t>Parentheses have the highest precedence and can be used to force evaluation order</w:t>
      </w:r>
    </w:p>
    <w:p w:rsidR="62E7F7EA" w:rsidP="24E6FB2A" w:rsidRDefault="62E7F7EA" w14:paraId="7C82597A" w14:textId="6954EC2C">
      <w:pPr>
        <w:pStyle w:val="Normal"/>
        <w:numPr>
          <w:ilvl w:val="0"/>
          <w:numId w:val="39"/>
        </w:numPr>
        <w:rPr>
          <w:rFonts w:ascii="Cambria" w:hAnsi="Cambria" w:eastAsia="ＭＳ 明朝"/>
          <w:b w:val="0"/>
          <w:bCs w:val="0"/>
          <w:i w:val="0"/>
          <w:iCs w:val="0"/>
          <w:caps w:val="0"/>
          <w:smallCaps w:val="0"/>
          <w:noProof w:val="0"/>
          <w:sz w:val="22"/>
          <w:szCs w:val="22"/>
          <w:lang w:val="en-US"/>
        </w:rPr>
      </w:pPr>
      <w:r w:rsidRPr="24E6FB2A" w:rsidR="62E7F7EA">
        <w:rPr>
          <w:rFonts w:ascii="Cambria" w:hAnsi="Cambria" w:eastAsia="ＭＳ 明朝"/>
          <w:b w:val="0"/>
          <w:bCs w:val="0"/>
          <w:i w:val="0"/>
          <w:iCs w:val="0"/>
          <w:caps w:val="0"/>
          <w:smallCaps w:val="0"/>
          <w:noProof w:val="0"/>
          <w:sz w:val="22"/>
          <w:szCs w:val="22"/>
          <w:lang w:val="en-US"/>
        </w:rPr>
        <w:t>When operators have the same precedence, associativity rules determine the order (left-to-right or right-to-left)</w:t>
      </w:r>
    </w:p>
    <w:p w:rsidR="62E7F7EA" w:rsidP="24E6FB2A" w:rsidRDefault="62E7F7EA" w14:paraId="5460AA0B" w14:textId="351989E5">
      <w:pPr>
        <w:rPr>
          <w:rFonts w:ascii="Cambria" w:hAnsi="Cambria" w:eastAsia="ＭＳ 明朝"/>
          <w:b w:val="1"/>
          <w:bCs w:val="1"/>
          <w:i w:val="0"/>
          <w:iCs w:val="0"/>
          <w:caps w:val="0"/>
          <w:smallCaps w:val="0"/>
          <w:noProof w:val="0"/>
          <w:sz w:val="22"/>
          <w:szCs w:val="22"/>
          <w:lang w:val="en-US"/>
        </w:rPr>
      </w:pPr>
      <w:r w:rsidRPr="24E6FB2A" w:rsidR="62E7F7EA">
        <w:rPr>
          <w:rFonts w:ascii="Cambria" w:hAnsi="Cambria" w:eastAsia="ＭＳ 明朝"/>
          <w:b w:val="1"/>
          <w:bCs w:val="1"/>
          <w:i w:val="0"/>
          <w:iCs w:val="0"/>
          <w:caps w:val="0"/>
          <w:smallCaps w:val="0"/>
          <w:noProof w:val="0"/>
          <w:sz w:val="22"/>
          <w:szCs w:val="22"/>
          <w:lang w:val="en-US"/>
        </w:rPr>
        <w:t>Common precedence order (highest to lowest):</w:t>
      </w:r>
    </w:p>
    <w:p w:rsidR="62E7F7EA" w:rsidP="24E6FB2A" w:rsidRDefault="62E7F7EA" w14:paraId="621C9BEF" w14:textId="3BDAA1C0">
      <w:pPr>
        <w:pStyle w:val="Normal"/>
        <w:numPr>
          <w:ilvl w:val="0"/>
          <w:numId w:val="40"/>
        </w:numPr>
        <w:rPr>
          <w:rFonts w:ascii="Cambria" w:hAnsi="Cambria" w:eastAsia="ＭＳ 明朝"/>
          <w:b w:val="0"/>
          <w:bCs w:val="0"/>
          <w:i w:val="0"/>
          <w:iCs w:val="0"/>
          <w:caps w:val="0"/>
          <w:smallCaps w:val="0"/>
          <w:noProof w:val="0"/>
          <w:sz w:val="22"/>
          <w:szCs w:val="22"/>
          <w:lang w:val="en-US"/>
        </w:rPr>
      </w:pPr>
      <w:r w:rsidRPr="24E6FB2A" w:rsidR="62E7F7EA">
        <w:rPr>
          <w:rFonts w:ascii="Cambria" w:hAnsi="Cambria" w:eastAsia="ＭＳ 明朝"/>
          <w:b w:val="0"/>
          <w:bCs w:val="0"/>
          <w:i w:val="0"/>
          <w:iCs w:val="0"/>
          <w:caps w:val="0"/>
          <w:smallCaps w:val="0"/>
          <w:noProof w:val="0"/>
          <w:sz w:val="22"/>
          <w:szCs w:val="22"/>
          <w:lang w:val="en-US"/>
        </w:rPr>
        <w:t>Postfix (expr++, expr--)</w:t>
      </w:r>
    </w:p>
    <w:p w:rsidR="62E7F7EA" w:rsidP="24E6FB2A" w:rsidRDefault="62E7F7EA" w14:paraId="4B2B6680" w14:textId="6FD25F1A">
      <w:pPr>
        <w:pStyle w:val="Normal"/>
        <w:numPr>
          <w:ilvl w:val="0"/>
          <w:numId w:val="40"/>
        </w:numPr>
        <w:rPr>
          <w:rFonts w:ascii="Cambria" w:hAnsi="Cambria" w:eastAsia="ＭＳ 明朝"/>
          <w:b w:val="0"/>
          <w:bCs w:val="0"/>
          <w:i w:val="0"/>
          <w:iCs w:val="0"/>
          <w:caps w:val="0"/>
          <w:smallCaps w:val="0"/>
          <w:noProof w:val="0"/>
          <w:sz w:val="22"/>
          <w:szCs w:val="22"/>
          <w:lang w:val="en-US"/>
        </w:rPr>
      </w:pPr>
      <w:r w:rsidRPr="24E6FB2A" w:rsidR="62E7F7EA">
        <w:rPr>
          <w:rFonts w:ascii="Cambria" w:hAnsi="Cambria" w:eastAsia="ＭＳ 明朝"/>
          <w:b w:val="0"/>
          <w:bCs w:val="0"/>
          <w:i w:val="0"/>
          <w:iCs w:val="0"/>
          <w:caps w:val="0"/>
          <w:smallCaps w:val="0"/>
          <w:noProof w:val="0"/>
          <w:sz w:val="22"/>
          <w:szCs w:val="22"/>
          <w:lang w:val="en-US"/>
        </w:rPr>
        <w:t>Unary (++expr, --expr, +expr, -expr, ~, !)</w:t>
      </w:r>
    </w:p>
    <w:p w:rsidR="62E7F7EA" w:rsidP="24E6FB2A" w:rsidRDefault="62E7F7EA" w14:paraId="48C2E848" w14:textId="4C9D4728">
      <w:pPr>
        <w:pStyle w:val="Normal"/>
        <w:numPr>
          <w:ilvl w:val="0"/>
          <w:numId w:val="40"/>
        </w:numPr>
        <w:rPr>
          <w:rFonts w:ascii="Cambria" w:hAnsi="Cambria" w:eastAsia="ＭＳ 明朝"/>
          <w:b w:val="0"/>
          <w:bCs w:val="0"/>
          <w:i w:val="0"/>
          <w:iCs w:val="0"/>
          <w:caps w:val="0"/>
          <w:smallCaps w:val="0"/>
          <w:noProof w:val="0"/>
          <w:sz w:val="22"/>
          <w:szCs w:val="22"/>
          <w:lang w:val="en-US"/>
        </w:rPr>
      </w:pPr>
      <w:r w:rsidRPr="24E6FB2A" w:rsidR="62E7F7EA">
        <w:rPr>
          <w:rFonts w:ascii="Cambria" w:hAnsi="Cambria" w:eastAsia="ＭＳ 明朝"/>
          <w:b w:val="0"/>
          <w:bCs w:val="0"/>
          <w:i w:val="0"/>
          <w:iCs w:val="0"/>
          <w:caps w:val="0"/>
          <w:smallCaps w:val="0"/>
          <w:noProof w:val="0"/>
          <w:sz w:val="22"/>
          <w:szCs w:val="22"/>
          <w:lang w:val="en-US"/>
        </w:rPr>
        <w:t>Multiplicative (*, /, %)</w:t>
      </w:r>
    </w:p>
    <w:p w:rsidR="62E7F7EA" w:rsidP="24E6FB2A" w:rsidRDefault="62E7F7EA" w14:paraId="0A1690A9" w14:textId="0938873D">
      <w:pPr>
        <w:pStyle w:val="Normal"/>
        <w:numPr>
          <w:ilvl w:val="0"/>
          <w:numId w:val="40"/>
        </w:numPr>
        <w:rPr>
          <w:rFonts w:ascii="Cambria" w:hAnsi="Cambria" w:eastAsia="ＭＳ 明朝"/>
          <w:b w:val="0"/>
          <w:bCs w:val="0"/>
          <w:i w:val="0"/>
          <w:iCs w:val="0"/>
          <w:caps w:val="0"/>
          <w:smallCaps w:val="0"/>
          <w:noProof w:val="0"/>
          <w:sz w:val="22"/>
          <w:szCs w:val="22"/>
          <w:lang w:val="en-US"/>
        </w:rPr>
      </w:pPr>
      <w:r w:rsidRPr="24E6FB2A" w:rsidR="62E7F7EA">
        <w:rPr>
          <w:rFonts w:ascii="Cambria" w:hAnsi="Cambria" w:eastAsia="ＭＳ 明朝"/>
          <w:b w:val="0"/>
          <w:bCs w:val="0"/>
          <w:i w:val="0"/>
          <w:iCs w:val="0"/>
          <w:caps w:val="0"/>
          <w:smallCaps w:val="0"/>
          <w:noProof w:val="0"/>
          <w:sz w:val="22"/>
          <w:szCs w:val="22"/>
          <w:lang w:val="en-US"/>
        </w:rPr>
        <w:t>Additive (+, -)</w:t>
      </w:r>
    </w:p>
    <w:p w:rsidR="62E7F7EA" w:rsidP="24E6FB2A" w:rsidRDefault="62E7F7EA" w14:paraId="6C1ADFFA" w14:textId="0611D450">
      <w:pPr>
        <w:pStyle w:val="Normal"/>
        <w:numPr>
          <w:ilvl w:val="0"/>
          <w:numId w:val="40"/>
        </w:numPr>
        <w:rPr>
          <w:rFonts w:ascii="Cambria" w:hAnsi="Cambria" w:eastAsia="ＭＳ 明朝"/>
          <w:b w:val="0"/>
          <w:bCs w:val="0"/>
          <w:i w:val="0"/>
          <w:iCs w:val="0"/>
          <w:caps w:val="0"/>
          <w:smallCaps w:val="0"/>
          <w:noProof w:val="0"/>
          <w:sz w:val="22"/>
          <w:szCs w:val="22"/>
          <w:lang w:val="en-US"/>
        </w:rPr>
      </w:pPr>
      <w:r w:rsidRPr="24E6FB2A" w:rsidR="62E7F7EA">
        <w:rPr>
          <w:rFonts w:ascii="Cambria" w:hAnsi="Cambria" w:eastAsia="ＭＳ 明朝"/>
          <w:b w:val="0"/>
          <w:bCs w:val="0"/>
          <w:i w:val="0"/>
          <w:iCs w:val="0"/>
          <w:caps w:val="0"/>
          <w:smallCaps w:val="0"/>
          <w:noProof w:val="0"/>
          <w:sz w:val="22"/>
          <w:szCs w:val="22"/>
          <w:lang w:val="en-US"/>
        </w:rPr>
        <w:t>Shift (&lt;&lt;, &gt;&gt;, &gt;&gt;&gt;)</w:t>
      </w:r>
    </w:p>
    <w:p w:rsidR="62E7F7EA" w:rsidP="24E6FB2A" w:rsidRDefault="62E7F7EA" w14:paraId="3940773F" w14:textId="1725A304">
      <w:pPr>
        <w:pStyle w:val="Normal"/>
        <w:numPr>
          <w:ilvl w:val="0"/>
          <w:numId w:val="40"/>
        </w:numPr>
        <w:rPr>
          <w:rFonts w:ascii="Cambria" w:hAnsi="Cambria" w:eastAsia="ＭＳ 明朝"/>
          <w:b w:val="0"/>
          <w:bCs w:val="0"/>
          <w:i w:val="0"/>
          <w:iCs w:val="0"/>
          <w:caps w:val="0"/>
          <w:smallCaps w:val="0"/>
          <w:noProof w:val="0"/>
          <w:sz w:val="22"/>
          <w:szCs w:val="22"/>
          <w:lang w:val="en-US"/>
        </w:rPr>
      </w:pPr>
      <w:r w:rsidRPr="24E6FB2A" w:rsidR="62E7F7EA">
        <w:rPr>
          <w:rFonts w:ascii="Cambria" w:hAnsi="Cambria" w:eastAsia="ＭＳ 明朝"/>
          <w:b w:val="0"/>
          <w:bCs w:val="0"/>
          <w:i w:val="0"/>
          <w:iCs w:val="0"/>
          <w:caps w:val="0"/>
          <w:smallCaps w:val="0"/>
          <w:noProof w:val="0"/>
          <w:sz w:val="22"/>
          <w:szCs w:val="22"/>
          <w:lang w:val="en-US"/>
        </w:rPr>
        <w:t>Relational (&lt;, &gt;, &lt;=, &gt;=, instanceof)</w:t>
      </w:r>
    </w:p>
    <w:p w:rsidR="62E7F7EA" w:rsidP="24E6FB2A" w:rsidRDefault="62E7F7EA" w14:paraId="1668DE11" w14:textId="6088CA03">
      <w:pPr>
        <w:pStyle w:val="Normal"/>
        <w:numPr>
          <w:ilvl w:val="0"/>
          <w:numId w:val="40"/>
        </w:numPr>
        <w:rPr>
          <w:rFonts w:ascii="Cambria" w:hAnsi="Cambria" w:eastAsia="ＭＳ 明朝"/>
          <w:b w:val="0"/>
          <w:bCs w:val="0"/>
          <w:i w:val="0"/>
          <w:iCs w:val="0"/>
          <w:caps w:val="0"/>
          <w:smallCaps w:val="0"/>
          <w:noProof w:val="0"/>
          <w:sz w:val="22"/>
          <w:szCs w:val="22"/>
          <w:lang w:val="en-US"/>
        </w:rPr>
      </w:pPr>
      <w:r w:rsidRPr="24E6FB2A" w:rsidR="62E7F7EA">
        <w:rPr>
          <w:rFonts w:ascii="Cambria" w:hAnsi="Cambria" w:eastAsia="ＭＳ 明朝"/>
          <w:b w:val="0"/>
          <w:bCs w:val="0"/>
          <w:i w:val="0"/>
          <w:iCs w:val="0"/>
          <w:caps w:val="0"/>
          <w:smallCaps w:val="0"/>
          <w:noProof w:val="0"/>
          <w:sz w:val="22"/>
          <w:szCs w:val="22"/>
          <w:lang w:val="en-US"/>
        </w:rPr>
        <w:t>Equality (==, !=)</w:t>
      </w:r>
    </w:p>
    <w:p w:rsidR="62E7F7EA" w:rsidP="24E6FB2A" w:rsidRDefault="62E7F7EA" w14:paraId="5F2D31BC" w14:textId="70874EF4">
      <w:pPr>
        <w:pStyle w:val="Normal"/>
        <w:numPr>
          <w:ilvl w:val="0"/>
          <w:numId w:val="40"/>
        </w:numPr>
        <w:rPr>
          <w:rFonts w:ascii="Cambria" w:hAnsi="Cambria" w:eastAsia="ＭＳ 明朝"/>
          <w:b w:val="0"/>
          <w:bCs w:val="0"/>
          <w:i w:val="0"/>
          <w:iCs w:val="0"/>
          <w:caps w:val="0"/>
          <w:smallCaps w:val="0"/>
          <w:noProof w:val="0"/>
          <w:sz w:val="22"/>
          <w:szCs w:val="22"/>
          <w:lang w:val="en-US"/>
        </w:rPr>
      </w:pPr>
      <w:r w:rsidRPr="24E6FB2A" w:rsidR="62E7F7EA">
        <w:rPr>
          <w:rFonts w:ascii="Cambria" w:hAnsi="Cambria" w:eastAsia="ＭＳ 明朝"/>
          <w:b w:val="0"/>
          <w:bCs w:val="0"/>
          <w:i w:val="0"/>
          <w:iCs w:val="0"/>
          <w:caps w:val="0"/>
          <w:smallCaps w:val="0"/>
          <w:noProof w:val="0"/>
          <w:sz w:val="22"/>
          <w:szCs w:val="22"/>
          <w:lang w:val="en-US"/>
        </w:rPr>
        <w:t>Bitwise AND (&amp;)</w:t>
      </w:r>
    </w:p>
    <w:p w:rsidR="62E7F7EA" w:rsidP="24E6FB2A" w:rsidRDefault="62E7F7EA" w14:paraId="7D331816" w14:textId="54F48837">
      <w:pPr>
        <w:pStyle w:val="Normal"/>
        <w:numPr>
          <w:ilvl w:val="0"/>
          <w:numId w:val="40"/>
        </w:numPr>
        <w:rPr>
          <w:rFonts w:ascii="Cambria" w:hAnsi="Cambria" w:eastAsia="ＭＳ 明朝"/>
          <w:b w:val="0"/>
          <w:bCs w:val="0"/>
          <w:i w:val="0"/>
          <w:iCs w:val="0"/>
          <w:caps w:val="0"/>
          <w:smallCaps w:val="0"/>
          <w:noProof w:val="0"/>
          <w:sz w:val="22"/>
          <w:szCs w:val="22"/>
          <w:lang w:val="en-US"/>
        </w:rPr>
      </w:pPr>
      <w:r w:rsidRPr="24E6FB2A" w:rsidR="62E7F7EA">
        <w:rPr>
          <w:rFonts w:ascii="Cambria" w:hAnsi="Cambria" w:eastAsia="ＭＳ 明朝"/>
          <w:b w:val="0"/>
          <w:bCs w:val="0"/>
          <w:i w:val="0"/>
          <w:iCs w:val="0"/>
          <w:caps w:val="0"/>
          <w:smallCaps w:val="0"/>
          <w:noProof w:val="0"/>
          <w:sz w:val="22"/>
          <w:szCs w:val="22"/>
          <w:lang w:val="en-US"/>
        </w:rPr>
        <w:t>Bitwise XOR (^)</w:t>
      </w:r>
    </w:p>
    <w:p w:rsidR="62E7F7EA" w:rsidP="24E6FB2A" w:rsidRDefault="62E7F7EA" w14:paraId="30C13FFF" w14:textId="406E64F8">
      <w:pPr>
        <w:pStyle w:val="Normal"/>
        <w:numPr>
          <w:ilvl w:val="0"/>
          <w:numId w:val="40"/>
        </w:numPr>
        <w:rPr>
          <w:rFonts w:ascii="Cambria" w:hAnsi="Cambria" w:eastAsia="ＭＳ 明朝"/>
          <w:b w:val="0"/>
          <w:bCs w:val="0"/>
          <w:i w:val="0"/>
          <w:iCs w:val="0"/>
          <w:caps w:val="0"/>
          <w:smallCaps w:val="0"/>
          <w:noProof w:val="0"/>
          <w:sz w:val="22"/>
          <w:szCs w:val="22"/>
          <w:lang w:val="en-US"/>
        </w:rPr>
      </w:pPr>
      <w:r w:rsidRPr="24E6FB2A" w:rsidR="62E7F7EA">
        <w:rPr>
          <w:rFonts w:ascii="Cambria" w:hAnsi="Cambria" w:eastAsia="ＭＳ 明朝"/>
          <w:b w:val="0"/>
          <w:bCs w:val="0"/>
          <w:i w:val="0"/>
          <w:iCs w:val="0"/>
          <w:caps w:val="0"/>
          <w:smallCaps w:val="0"/>
          <w:noProof w:val="0"/>
          <w:sz w:val="22"/>
          <w:szCs w:val="22"/>
          <w:lang w:val="en-US"/>
        </w:rPr>
        <w:t>Bitwise OR (|)</w:t>
      </w:r>
    </w:p>
    <w:p w:rsidR="62E7F7EA" w:rsidP="24E6FB2A" w:rsidRDefault="62E7F7EA" w14:paraId="2A87A39E" w14:textId="0111906E">
      <w:pPr>
        <w:pStyle w:val="Normal"/>
        <w:numPr>
          <w:ilvl w:val="0"/>
          <w:numId w:val="40"/>
        </w:numPr>
        <w:rPr>
          <w:rFonts w:ascii="Cambria" w:hAnsi="Cambria" w:eastAsia="ＭＳ 明朝"/>
          <w:b w:val="0"/>
          <w:bCs w:val="0"/>
          <w:i w:val="0"/>
          <w:iCs w:val="0"/>
          <w:caps w:val="0"/>
          <w:smallCaps w:val="0"/>
          <w:noProof w:val="0"/>
          <w:sz w:val="22"/>
          <w:szCs w:val="22"/>
          <w:lang w:val="en-US"/>
        </w:rPr>
      </w:pPr>
      <w:r w:rsidRPr="24E6FB2A" w:rsidR="62E7F7EA">
        <w:rPr>
          <w:rFonts w:ascii="Cambria" w:hAnsi="Cambria" w:eastAsia="ＭＳ 明朝"/>
          <w:b w:val="0"/>
          <w:bCs w:val="0"/>
          <w:i w:val="0"/>
          <w:iCs w:val="0"/>
          <w:caps w:val="0"/>
          <w:smallCaps w:val="0"/>
          <w:noProof w:val="0"/>
          <w:sz w:val="22"/>
          <w:szCs w:val="22"/>
          <w:lang w:val="en-US"/>
        </w:rPr>
        <w:t>Logical AND (&amp;&amp;)</w:t>
      </w:r>
    </w:p>
    <w:p w:rsidR="62E7F7EA" w:rsidP="24E6FB2A" w:rsidRDefault="62E7F7EA" w14:paraId="18F38411" w14:textId="49CE8A74">
      <w:pPr>
        <w:pStyle w:val="Normal"/>
        <w:numPr>
          <w:ilvl w:val="0"/>
          <w:numId w:val="40"/>
        </w:numPr>
        <w:rPr>
          <w:rFonts w:ascii="Cambria" w:hAnsi="Cambria" w:eastAsia="ＭＳ 明朝"/>
          <w:b w:val="0"/>
          <w:bCs w:val="0"/>
          <w:i w:val="0"/>
          <w:iCs w:val="0"/>
          <w:caps w:val="0"/>
          <w:smallCaps w:val="0"/>
          <w:noProof w:val="0"/>
          <w:sz w:val="22"/>
          <w:szCs w:val="22"/>
          <w:lang w:val="en-US"/>
        </w:rPr>
      </w:pPr>
      <w:r w:rsidRPr="24E6FB2A" w:rsidR="62E7F7EA">
        <w:rPr>
          <w:rFonts w:ascii="Cambria" w:hAnsi="Cambria" w:eastAsia="ＭＳ 明朝"/>
          <w:b w:val="0"/>
          <w:bCs w:val="0"/>
          <w:i w:val="0"/>
          <w:iCs w:val="0"/>
          <w:caps w:val="0"/>
          <w:smallCaps w:val="0"/>
          <w:noProof w:val="0"/>
          <w:sz w:val="22"/>
          <w:szCs w:val="22"/>
          <w:lang w:val="en-US"/>
        </w:rPr>
        <w:t>Logical OR (||)</w:t>
      </w:r>
    </w:p>
    <w:p w:rsidR="62E7F7EA" w:rsidP="24E6FB2A" w:rsidRDefault="62E7F7EA" w14:paraId="531D7CCB" w14:textId="4D0AF954">
      <w:pPr>
        <w:pStyle w:val="Normal"/>
        <w:numPr>
          <w:ilvl w:val="0"/>
          <w:numId w:val="40"/>
        </w:numPr>
        <w:rPr>
          <w:rFonts w:ascii="Cambria" w:hAnsi="Cambria" w:eastAsia="ＭＳ 明朝"/>
          <w:b w:val="0"/>
          <w:bCs w:val="0"/>
          <w:i w:val="0"/>
          <w:iCs w:val="0"/>
          <w:caps w:val="0"/>
          <w:smallCaps w:val="0"/>
          <w:noProof w:val="0"/>
          <w:sz w:val="22"/>
          <w:szCs w:val="22"/>
          <w:lang w:val="en-US"/>
        </w:rPr>
      </w:pPr>
      <w:r w:rsidRPr="24E6FB2A" w:rsidR="62E7F7EA">
        <w:rPr>
          <w:rFonts w:ascii="Cambria" w:hAnsi="Cambria" w:eastAsia="ＭＳ 明朝"/>
          <w:b w:val="0"/>
          <w:bCs w:val="0"/>
          <w:i w:val="0"/>
          <w:iCs w:val="0"/>
          <w:caps w:val="0"/>
          <w:smallCaps w:val="0"/>
          <w:noProof w:val="0"/>
          <w:sz w:val="22"/>
          <w:szCs w:val="22"/>
          <w:lang w:val="en-US"/>
        </w:rPr>
        <w:t>Ternary (? :)</w:t>
      </w:r>
    </w:p>
    <w:p w:rsidR="62E7F7EA" w:rsidP="24E6FB2A" w:rsidRDefault="62E7F7EA" w14:paraId="268E4C19" w14:textId="12B875E2">
      <w:pPr>
        <w:pStyle w:val="Normal"/>
        <w:numPr>
          <w:ilvl w:val="0"/>
          <w:numId w:val="40"/>
        </w:numPr>
        <w:rPr>
          <w:rFonts w:ascii="Cambria" w:hAnsi="Cambria" w:eastAsia="ＭＳ 明朝"/>
          <w:b w:val="0"/>
          <w:bCs w:val="0"/>
          <w:i w:val="0"/>
          <w:iCs w:val="0"/>
          <w:caps w:val="0"/>
          <w:smallCaps w:val="0"/>
          <w:noProof w:val="0"/>
          <w:sz w:val="22"/>
          <w:szCs w:val="22"/>
          <w:lang w:val="en-US"/>
        </w:rPr>
      </w:pPr>
      <w:r w:rsidRPr="24E6FB2A" w:rsidR="62E7F7EA">
        <w:rPr>
          <w:rFonts w:ascii="Cambria" w:hAnsi="Cambria" w:eastAsia="ＭＳ 明朝"/>
          <w:b w:val="0"/>
          <w:bCs w:val="0"/>
          <w:i w:val="0"/>
          <w:iCs w:val="0"/>
          <w:caps w:val="0"/>
          <w:smallCaps w:val="0"/>
          <w:noProof w:val="0"/>
          <w:sz w:val="22"/>
          <w:szCs w:val="22"/>
          <w:lang w:val="en-US"/>
        </w:rPr>
        <w:t>Assignment (=, +=, -=, etc.)</w:t>
      </w:r>
    </w:p>
    <w:p w:rsidR="24E6FB2A" w:rsidRDefault="24E6FB2A" w14:paraId="652FE4F9" w14:textId="38209DDB"/>
    <w:p w:rsidR="00B42E49" w:rsidRDefault="00000000" w14:paraId="69D7213D" w14:textId="77777777">
      <w:pPr>
        <w:pStyle w:val="Heading1"/>
      </w:pPr>
      <w:r>
        <w:t>Additional Questions</w:t>
      </w:r>
    </w:p>
    <w:p w:rsidR="00B42E49" w:rsidRDefault="00000000" w14:paraId="7D2315AC" w14:textId="77777777">
      <w:pPr>
        <w:pStyle w:val="Heading2"/>
      </w:pPr>
      <w:r>
        <w:t>Java Data Types</w:t>
      </w:r>
    </w:p>
    <w:p w:rsidR="00B42E49" w:rsidRDefault="00000000" w14:paraId="460352A2" w14:textId="77777777">
      <w:r>
        <w:t>6. What is the size and range of each primitive data type in Java?</w:t>
      </w:r>
    </w:p>
    <w:p w:rsidR="00B42E49" w:rsidRDefault="00000000" w14:paraId="0885E11A" w14:textId="77777777">
      <w:r>
        <w:t>7. How does Java handle overflow and underflow with numeric types?</w:t>
      </w:r>
    </w:p>
    <w:p w:rsidR="00B42E49" w:rsidRDefault="00000000" w14:paraId="13196A88" w14:textId="77777777">
      <w:r>
        <w:t>8. Write a program to convert a double value to an int without data loss.</w:t>
      </w:r>
    </w:p>
    <w:p w:rsidR="00B42E49" w:rsidRDefault="00000000" w14:paraId="51188CD7" w14:textId="77777777">
      <w:r>
        <w:t>9. What is the difference between char and String in Java?</w:t>
      </w:r>
    </w:p>
    <w:p w:rsidR="00B42E49" w:rsidRDefault="00000000" w14:paraId="35DFFF1B" w14:textId="77777777">
      <w:r>
        <w:lastRenderedPageBreak/>
        <w:t>10. Explain wrapper classes and their use in Java.</w:t>
      </w:r>
    </w:p>
    <w:p w:rsidR="00B42E49" w:rsidRDefault="00000000" w14:paraId="6D4A70F8" w14:textId="77777777">
      <w:pPr>
        <w:pStyle w:val="Heading2"/>
      </w:pPr>
      <w:r>
        <w:t>Java Control Statements</w:t>
      </w:r>
    </w:p>
    <w:p w:rsidR="00B42E49" w:rsidRDefault="00000000" w14:paraId="5BDCC2D8" w14:textId="77777777">
      <w:r>
        <w:t>6. Write a Java program using nested if statements.</w:t>
      </w:r>
    </w:p>
    <w:p w:rsidR="00B42E49" w:rsidRDefault="00000000" w14:paraId="3F2BAFE9" w14:textId="77777777">
      <w:r>
        <w:t>7. Write a Java program to display the multiplication table of a number using a loop.</w:t>
      </w:r>
    </w:p>
    <w:p w:rsidR="00B42E49" w:rsidRDefault="00000000" w14:paraId="0A085683" w14:textId="77777777">
      <w:r>
        <w:t>8. How do you exit from nested loops in Java?</w:t>
      </w:r>
    </w:p>
    <w:p w:rsidR="00B42E49" w:rsidRDefault="00000000" w14:paraId="7CEBA366" w14:textId="77777777">
      <w:r>
        <w:t>9. Compare and contrast for, while, and do-while loops.</w:t>
      </w:r>
    </w:p>
    <w:p w:rsidR="00B42E49" w:rsidRDefault="00000000" w14:paraId="76E868A7" w14:textId="77777777">
      <w:r>
        <w:t>10. Write a program that uses a switch-case to simulate a basic calculator.</w:t>
      </w:r>
    </w:p>
    <w:p w:rsidR="00B42E49" w:rsidRDefault="00000000" w14:paraId="4D03BE63" w14:textId="77777777">
      <w:pPr>
        <w:pStyle w:val="Heading2"/>
      </w:pPr>
      <w:r>
        <w:t>Java Keywords and Operators</w:t>
      </w:r>
    </w:p>
    <w:p w:rsidR="00B42E49" w:rsidRDefault="00000000" w14:paraId="23ABAF36" w14:textId="77777777">
      <w:r>
        <w:t>6. What is the use of the `instanceof` keyword in Java?</w:t>
      </w:r>
    </w:p>
    <w:p w:rsidR="00B42E49" w:rsidRDefault="00000000" w14:paraId="0C6D7CE4" w14:textId="77777777">
      <w:r>
        <w:t>7. Explain the difference between `==` and `.equals()` in Java.</w:t>
      </w:r>
    </w:p>
    <w:p w:rsidR="00B42E49" w:rsidRDefault="00000000" w14:paraId="5F5CFB3C" w14:textId="77777777">
      <w:r>
        <w:t>8. Write a program using the ternary operator.</w:t>
      </w:r>
    </w:p>
    <w:p w:rsidR="00B42E49" w:rsidRDefault="00000000" w14:paraId="0D1F26C9" w14:textId="77777777">
      <w:r>
        <w:t>9. What is the use of `this` and `super` in method overriding?</w:t>
      </w:r>
    </w:p>
    <w:p w:rsidR="00B42E49" w:rsidRDefault="00000000" w14:paraId="7F1F9567" w14:textId="77777777">
      <w:r>
        <w:t>10. Explain bitwise operators with examples.</w:t>
      </w:r>
    </w:p>
    <w:sectPr w:rsidR="00B42E49"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9">
    <w:nsid w:val="5758e5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3776bc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7f0d2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16844c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9c784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68616a74"/>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3">
    <w:nsid w:val="716a13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46ed32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1">
    <w:nsid w:val="6c6085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9297c9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9">
    <w:nsid w:val="533610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1f1eae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2ce3205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6">
    <w:nsid w:val="7725bf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ce98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b4db3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02ea0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33c53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65d81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9eb5764"/>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9">
    <w:nsid w:val="c121ce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2ee81c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9bb08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861016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585d793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
    <w:nsid w:val="f1057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3748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a81f3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43601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1b6e3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a63ad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16cid:durableId="1824007423">
    <w:abstractNumId w:val="8"/>
  </w:num>
  <w:num w:numId="2" w16cid:durableId="811139464">
    <w:abstractNumId w:val="6"/>
  </w:num>
  <w:num w:numId="3" w16cid:durableId="2141798516">
    <w:abstractNumId w:val="5"/>
  </w:num>
  <w:num w:numId="4" w16cid:durableId="1074010557">
    <w:abstractNumId w:val="4"/>
  </w:num>
  <w:num w:numId="5" w16cid:durableId="1921021638">
    <w:abstractNumId w:val="7"/>
  </w:num>
  <w:num w:numId="6" w16cid:durableId="2085640479">
    <w:abstractNumId w:val="3"/>
  </w:num>
  <w:num w:numId="7" w16cid:durableId="771631404">
    <w:abstractNumId w:val="2"/>
  </w:num>
  <w:num w:numId="8" w16cid:durableId="849296909">
    <w:abstractNumId w:val="1"/>
  </w:num>
  <w:num w:numId="9" w16cid:durableId="50621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000"/>
    <w:rsid w:val="00034616"/>
    <w:rsid w:val="0006063C"/>
    <w:rsid w:val="0015074B"/>
    <w:rsid w:val="0029639D"/>
    <w:rsid w:val="00326F90"/>
    <w:rsid w:val="00470135"/>
    <w:rsid w:val="00A15DE2"/>
    <w:rsid w:val="00AA1D8D"/>
    <w:rsid w:val="00B42E49"/>
    <w:rsid w:val="00B47730"/>
    <w:rsid w:val="00CB0664"/>
    <w:rsid w:val="00FC693F"/>
    <w:rsid w:val="00FE2432"/>
    <w:rsid w:val="01592329"/>
    <w:rsid w:val="01C9FC5D"/>
    <w:rsid w:val="027ADEA7"/>
    <w:rsid w:val="0415E7BF"/>
    <w:rsid w:val="0A646CD8"/>
    <w:rsid w:val="0AE77214"/>
    <w:rsid w:val="0B3BD544"/>
    <w:rsid w:val="0FF4FB41"/>
    <w:rsid w:val="101BB879"/>
    <w:rsid w:val="11517967"/>
    <w:rsid w:val="12D4840C"/>
    <w:rsid w:val="131BAB55"/>
    <w:rsid w:val="1356C3B0"/>
    <w:rsid w:val="139257EE"/>
    <w:rsid w:val="168E4C98"/>
    <w:rsid w:val="1829DB99"/>
    <w:rsid w:val="19DE9548"/>
    <w:rsid w:val="1AEA0C29"/>
    <w:rsid w:val="1EE45DCA"/>
    <w:rsid w:val="218E8325"/>
    <w:rsid w:val="2285EA3E"/>
    <w:rsid w:val="24E6FB2A"/>
    <w:rsid w:val="252B819B"/>
    <w:rsid w:val="27C20DEF"/>
    <w:rsid w:val="28B7A512"/>
    <w:rsid w:val="2A61E4FD"/>
    <w:rsid w:val="2A647004"/>
    <w:rsid w:val="312C7F3F"/>
    <w:rsid w:val="31AE9669"/>
    <w:rsid w:val="32713F83"/>
    <w:rsid w:val="33AE841B"/>
    <w:rsid w:val="33B5A8C3"/>
    <w:rsid w:val="33F5228B"/>
    <w:rsid w:val="3535E244"/>
    <w:rsid w:val="396C1416"/>
    <w:rsid w:val="3BD342C2"/>
    <w:rsid w:val="3F926928"/>
    <w:rsid w:val="417F4D31"/>
    <w:rsid w:val="426C48F1"/>
    <w:rsid w:val="445FD497"/>
    <w:rsid w:val="44C61B65"/>
    <w:rsid w:val="45EB6638"/>
    <w:rsid w:val="4647B2CE"/>
    <w:rsid w:val="466A275D"/>
    <w:rsid w:val="47F6A477"/>
    <w:rsid w:val="4904B538"/>
    <w:rsid w:val="4B4B1526"/>
    <w:rsid w:val="4EA4FC49"/>
    <w:rsid w:val="4FAB2EEE"/>
    <w:rsid w:val="52C42069"/>
    <w:rsid w:val="559F59EC"/>
    <w:rsid w:val="58C2E9C0"/>
    <w:rsid w:val="5957D293"/>
    <w:rsid w:val="5AA39590"/>
    <w:rsid w:val="5BC8D843"/>
    <w:rsid w:val="5BDED209"/>
    <w:rsid w:val="62E7F7EA"/>
    <w:rsid w:val="631A84FE"/>
    <w:rsid w:val="633763CC"/>
    <w:rsid w:val="658558DB"/>
    <w:rsid w:val="667039C0"/>
    <w:rsid w:val="6739518A"/>
    <w:rsid w:val="688166F1"/>
    <w:rsid w:val="690542AC"/>
    <w:rsid w:val="69E9A8AA"/>
    <w:rsid w:val="6A5C3C33"/>
    <w:rsid w:val="6AAF3D29"/>
    <w:rsid w:val="6BF66AB9"/>
    <w:rsid w:val="6C1B84A9"/>
    <w:rsid w:val="6C30CEDF"/>
    <w:rsid w:val="6CB98554"/>
    <w:rsid w:val="6CEFD029"/>
    <w:rsid w:val="6DA25ADB"/>
    <w:rsid w:val="6FD8612D"/>
    <w:rsid w:val="7007CE29"/>
    <w:rsid w:val="710E19CB"/>
    <w:rsid w:val="7644F2C8"/>
    <w:rsid w:val="78032027"/>
    <w:rsid w:val="7BDC2AD9"/>
    <w:rsid w:val="7DE65794"/>
    <w:rsid w:val="7E3966D7"/>
    <w:rsid w:val="7E9659F5"/>
    <w:rsid w:val="7EDB61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ACA07F"/>
  <w14:defaultImageDpi w14:val="300"/>
  <w15:docId w15:val="{B8025A77-B801-4C8B-9A24-4EBE1961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png" Id="rId1566387835" /><Relationship Type="http://schemas.openxmlformats.org/officeDocument/2006/relationships/image" Target="/media/image2.png" Id="rId17106995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Danish Vasim Jamadar</lastModifiedBy>
  <revision>3</revision>
  <dcterms:created xsi:type="dcterms:W3CDTF">2025-07-23T12:06:00.0000000Z</dcterms:created>
  <dcterms:modified xsi:type="dcterms:W3CDTF">2025-07-23T16:24:43.7389163Z</dcterms:modified>
  <category/>
</coreProperties>
</file>